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jc w:val="center"/>
        <w:rPr>
          <w:rFonts w:hint="default" w:ascii="Arial" w:hAnsi="Arial" w:eastAsia="Google Sans Text" w:cs="Arial"/>
          <w:b/>
          <w:bCs/>
          <w:color w:val="1B1C1D"/>
          <w:sz w:val="28"/>
          <w:szCs w:val="28"/>
        </w:rPr>
      </w:pPr>
      <w:r>
        <w:rPr>
          <w:rFonts w:hint="default" w:ascii="Arial" w:hAnsi="Arial" w:eastAsia="Google Sans Text" w:cs="Arial"/>
          <w:b/>
          <w:bCs/>
          <w:color w:val="1B1C1D"/>
          <w:sz w:val="28"/>
          <w:szCs w:val="28"/>
          <w:rtl w:val="0"/>
        </w:rPr>
        <w:t xml:space="preserve">JavaScript </w:t>
      </w:r>
      <w:r>
        <w:rPr>
          <w:rFonts w:hint="default" w:ascii="Arial" w:hAnsi="Arial" w:eastAsia="Google Sans Text" w:cs="Arial"/>
          <w:b/>
          <w:bCs/>
          <w:color w:val="1B1C1D"/>
          <w:sz w:val="28"/>
          <w:szCs w:val="28"/>
          <w:rtl w:val="0"/>
        </w:rPr>
        <w:t>Objects</w:t>
      </w:r>
    </w:p>
    <w:p w14:paraId="1B9BFC2A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2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Arial" w:hAnsi="Arial" w:eastAsia="Google Sans" w:cs="Arial"/>
          <w:color w:val="1B1C1D"/>
          <w:sz w:val="24"/>
          <w:szCs w:val="24"/>
        </w:rPr>
      </w:pPr>
      <w:r>
        <w:rPr>
          <w:rFonts w:hint="default" w:ascii="Arial" w:hAnsi="Arial" w:eastAsia="Google Sans" w:cs="Arial"/>
          <w:color w:val="1B1C1D"/>
          <w:sz w:val="24"/>
          <w:szCs w:val="24"/>
          <w:rtl w:val="0"/>
        </w:rPr>
        <w:t>JavaScript Objects: The Basics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default" w:ascii="Arial" w:hAnsi="Arial" w:eastAsia="Google Sans Text" w:cs="Arial"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In JavaScript, an </w:t>
      </w: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object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is a collection of </w:t>
      </w: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key-value pairs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. It's used to store structured data and more complex entities. Think of an object as a real-world item (like a car or a person) that has various properties (like color, make, or name, age) and can perform actions (like driving or talking).</w:t>
      </w:r>
    </w:p>
    <w:p w14:paraId="0000000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Keys (or Property Names):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These are usually strings (or Symbols in ES6+) that uniquely identify a piece of data within the object.</w:t>
      </w:r>
    </w:p>
    <w:p w14:paraId="0000000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Values (or Property Values):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These can be any JavaScript data type – numbers, strings, booleans, arrays, other objects, or even functions.</w:t>
      </w:r>
    </w:p>
    <w:p w14:paraId="0000000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Non-primitive: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Unlike strings or numbers, objects are non-primitive data types. When you copy an object, you're copying a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reference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to the object, not the object itself.</w:t>
      </w:r>
    </w:p>
    <w:p w14:paraId="0000000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Mutable: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You can change an object's properties after it's created.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12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1. Creating Objects:</w:t>
      </w:r>
    </w:p>
    <w:p w14:paraId="66DF72E3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bCs/>
          <w:color w:val="1B1C1D"/>
          <w:sz w:val="24"/>
          <w:szCs w:val="24"/>
          <w:rtl w:val="0"/>
        </w:rPr>
        <w:t>Object Literal (Most Common and Recommended):</w:t>
      </w:r>
      <w:r>
        <w:rPr>
          <w:rFonts w:hint="default" w:ascii="Arial" w:hAnsi="Arial" w:eastAsia="Arial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This is the simplest and most widely used way to create an object.</w:t>
      </w:r>
    </w:p>
    <w:p w14:paraId="0B569F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 w14:paraId="7F381D5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firstName: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"Alice"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 w14:paraId="4827450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lastName: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"Smith"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 w14:paraId="004C6B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 w14:paraId="606939B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isStudent: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 w14:paraId="35C8643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hobbies: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"reading"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"hiking"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 w14:paraId="349B742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address: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5D1950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street: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"123 Main St"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 w14:paraId="64023E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city: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"Anytown"</w:t>
      </w:r>
    </w:p>
    <w:p w14:paraId="62A57F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 w14:paraId="33B631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  <w:lang w:val="en-IN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>}</w:t>
      </w:r>
    </w:p>
    <w:p w14:paraId="7FED4E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0000000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05" w:leftChars="0"/>
        <w:rPr>
          <w:rFonts w:hint="default" w:ascii="Arial" w:hAnsi="Arial" w:cs="Arial"/>
          <w:sz w:val="24"/>
          <w:szCs w:val="24"/>
        </w:rPr>
      </w:pPr>
    </w:p>
    <w:p w14:paraId="3FF6767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bCs/>
          <w:color w:val="1B1C1D"/>
          <w:sz w:val="24"/>
          <w:szCs w:val="24"/>
          <w:rtl w:val="0"/>
        </w:rPr>
        <w:t>new Object() Constructor</w:t>
      </w:r>
      <w:r>
        <w:rPr>
          <w:rFonts w:hint="default" w:ascii="Arial" w:hAnsi="Arial" w:eastAsia="Google Sans Text" w:cs="Arial"/>
          <w:b/>
          <w:bCs/>
          <w:color w:val="1B1C1D"/>
          <w:sz w:val="24"/>
          <w:szCs w:val="24"/>
          <w:rtl w:val="0"/>
          <w:lang w:val="en-IN"/>
        </w:rPr>
        <w:t xml:space="preserve"> </w:t>
      </w:r>
      <w:r>
        <w:rPr>
          <w:rFonts w:hint="default" w:ascii="Arial" w:hAnsi="Arial" w:eastAsia="Google Sans Text" w:cs="Arial"/>
          <w:b/>
          <w:bCs/>
          <w:color w:val="1B1C1D"/>
          <w:sz w:val="24"/>
          <w:szCs w:val="24"/>
          <w:rtl w:val="0"/>
        </w:rPr>
        <w:t>:</w:t>
      </w:r>
      <w:r>
        <w:rPr>
          <w:rFonts w:hint="default" w:ascii="Arial" w:hAnsi="Arial" w:eastAsia="Arial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Less common for creating simple objects, but useful for more complex scenarios or when adding properties dynamically.</w:t>
      </w:r>
    </w:p>
    <w:p w14:paraId="7BA371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 w14:paraId="16FC7BB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make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"Toyota"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56B115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model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"Camry"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4DB22C1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year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2020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46A7FE4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car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 w14:paraId="2EBC12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"Engine started!"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33B7E9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 w14:paraId="1E7ED7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000000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05" w:leftChars="0" w:firstLine="719" w:firstLineChars="0"/>
        <w:rPr>
          <w:rFonts w:hint="default" w:ascii="Arial" w:hAnsi="Arial" w:cs="Arial"/>
          <w:sz w:val="24"/>
          <w:szCs w:val="24"/>
        </w:rPr>
      </w:pPr>
    </w:p>
    <w:p w14:paraId="5D249B3A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bCs/>
          <w:color w:val="1B1C1D"/>
          <w:sz w:val="24"/>
          <w:szCs w:val="24"/>
          <w:rtl w:val="0"/>
        </w:rPr>
        <w:t>Object.create():</w:t>
      </w:r>
      <w:r>
        <w:rPr>
          <w:rFonts w:hint="default" w:ascii="Arial" w:hAnsi="Arial" w:eastAsia="Arial" w:cs="Arial"/>
          <w:b/>
          <w:bCs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Creates a new object, using an existing object as the prototype of the newly created object. This is for advanced inheritance patterns.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6BBEEC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animal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 w14:paraId="7AEDDA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isAlive: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 w14:paraId="48D43DA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speak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 w14:paraId="431858B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"Generic animal sound"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A1CEA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}</w:t>
      </w:r>
    </w:p>
    <w:p w14:paraId="7F40ABF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 w14:paraId="4D5C26E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animal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A559C8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"Buddy"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1A9EB40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breed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"Golden Retriever"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3A7349F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speak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 w14:paraId="3B0E1D0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"Woof!"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51E943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 w14:paraId="6BC8D3F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isAlive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true (inherited from animal)</w:t>
      </w:r>
    </w:p>
    <w:p w14:paraId="467BA00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dog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speak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          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Woof! (overrides animal's speak)</w:t>
      </w:r>
    </w:p>
    <w:p w14:paraId="1B1EBE0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0B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105" w:leftChars="0"/>
        <w:rPr>
          <w:rFonts w:hint="default" w:ascii="Arial" w:hAnsi="Arial" w:cs="Arial"/>
          <w:sz w:val="24"/>
          <w:szCs w:val="24"/>
        </w:rPr>
      </w:pP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12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2. Accessing Object Properties:</w:t>
      </w:r>
    </w:p>
    <w:p w14:paraId="6CE66FA0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Dot Notation (Most Common):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Use when the property name is a known, valid identifier.</w:t>
      </w:r>
    </w:p>
    <w:p w14:paraId="22DDE6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</w:p>
    <w:p w14:paraId="4C41B06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"Alice"</w:t>
      </w:r>
    </w:p>
    <w:p w14:paraId="6CD1A41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      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30</w:t>
      </w:r>
    </w:p>
    <w:p w14:paraId="6C908A2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address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city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"Anytown"</w:t>
      </w:r>
    </w:p>
    <w:p w14:paraId="38135F5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0D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05" w:leftChars="0" w:firstLine="240" w:firstLineChars="100"/>
        <w:rPr>
          <w:rFonts w:hint="default" w:ascii="Arial" w:hAnsi="Arial" w:cs="Arial"/>
          <w:sz w:val="24"/>
          <w:szCs w:val="24"/>
        </w:rPr>
      </w:pPr>
    </w:p>
    <w:p w14:paraId="01F215B6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Bracket Notation: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Use when the property name contains special characters (like spaces or hyphens), starts with a number, or when the property name is stored in a variable.</w:t>
      </w:r>
    </w:p>
    <w:p w14:paraId="7CBB0F41"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</w:pPr>
    </w:p>
    <w:p w14:paraId="7BC42F48"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</w:pPr>
    </w:p>
    <w:p w14:paraId="5A577401"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</w:pPr>
    </w:p>
    <w:p w14:paraId="6AD97D1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</w:p>
    <w:p w14:paraId="799EE01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"lastName"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"Smith"</w:t>
      </w:r>
    </w:p>
    <w:p w14:paraId="1EA06A3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propName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5282B95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propName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30</w:t>
      </w:r>
    </w:p>
    <w:p w14:paraId="2E0C8DB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complexKey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"email address"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564EDD9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 w14:paraId="4701E48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"email address"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"test@example.com"</w:t>
      </w:r>
    </w:p>
    <w:p w14:paraId="3A5AC16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 w14:paraId="79C7FEE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complexKey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"test@example.com"</w:t>
      </w:r>
    </w:p>
    <w:p w14:paraId="0BF1AA3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0E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105" w:leftChars="0" w:firstLine="719" w:firstLineChars="0"/>
        <w:rPr>
          <w:rFonts w:hint="default" w:ascii="Arial" w:hAnsi="Arial" w:cs="Arial"/>
          <w:sz w:val="24"/>
          <w:szCs w:val="24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3. Modifying Object Properties:</w:t>
      </w:r>
    </w:p>
    <w:p w14:paraId="0A95F5E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You can change existing properties or add new ones</w:t>
      </w:r>
    </w:p>
    <w:p w14:paraId="58FBEBF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77F96D5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 w14:paraId="07ED1AC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firstName: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"Alice"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 w14:paraId="20367B6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</w:p>
    <w:p w14:paraId="641FE14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 w14:paraId="19E017C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       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Modify existing property</w:t>
      </w:r>
    </w:p>
    <w:p w14:paraId="1438425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country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"USA"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Add new property</w:t>
      </w:r>
    </w:p>
    <w:p w14:paraId="2763C9E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"isMarried"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Add new property using bracket notation</w:t>
      </w:r>
    </w:p>
    <w:p w14:paraId="420D565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42B295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{ firstName: 'Alice', age: 31, country: 'USA', isMarried: true }</w:t>
      </w:r>
    </w:p>
    <w:p w14:paraId="1AE5795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b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4. Deleting Object Properties: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575B5F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Use the delete operator.</w:t>
      </w:r>
    </w:p>
    <w:p w14:paraId="4B8DBDD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3C13BF2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 w14:paraId="504C824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"Laptop"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 w14:paraId="5803175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price: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 w14:paraId="6CBD2FC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inStock: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 w14:paraId="52244FF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 w14:paraId="3953358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delete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inStock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6283997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product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{ name: 'Laptop', price: 1200 }</w:t>
      </w:r>
    </w:p>
    <w:p w14:paraId="6626514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48F8895D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F85AAE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</w:p>
    <w:p w14:paraId="0000001D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Arial" w:hAnsi="Arial" w:eastAsia="Google Sans" w:cs="Arial"/>
          <w:color w:val="1B1C1D"/>
          <w:sz w:val="24"/>
          <w:szCs w:val="24"/>
        </w:rPr>
      </w:pPr>
      <w:r>
        <w:rPr>
          <w:rFonts w:hint="default" w:ascii="Arial" w:hAnsi="Arial" w:eastAsia="Google Sans" w:cs="Arial"/>
          <w:color w:val="1B1C1D"/>
          <w:sz w:val="24"/>
          <w:szCs w:val="24"/>
          <w:rtl w:val="0"/>
        </w:rPr>
        <w:t>JavaScript Object Methods</w:t>
      </w: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An </w:t>
      </w: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object method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is a property of an object whose value is a </w:t>
      </w: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function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. Methods allow objects to perform actions related to their data.</w:t>
      </w:r>
    </w:p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575B5F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From our person example:</w:t>
      </w:r>
    </w:p>
    <w:p w14:paraId="4A51E04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776F257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</w:t>
      </w:r>
    </w:p>
    <w:p w14:paraId="725129F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firstName: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"Alice"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 w14:paraId="2481E48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lastName: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"Smith"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 w14:paraId="589045F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greet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{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This is a method</w:t>
      </w:r>
    </w:p>
    <w:p w14:paraId="2E2BC20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`Hello, my name is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${this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firstName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${this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lastName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.`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1D2A28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 w14:paraId="6B4842B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 w14:paraId="01CECA5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person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greet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Calling the method: "Hello, my name is Alice Smith."</w:t>
      </w:r>
    </w:p>
    <w:p w14:paraId="1CD98C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default" w:ascii="Arial" w:hAnsi="Arial" w:eastAsia="Google Sans Text" w:cs="Arial"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The this keyword inside a method refers to the object that the method is called on.</w:t>
      </w:r>
    </w:p>
    <w:p w14:paraId="1424D1F3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6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default" w:ascii="Arial" w:hAnsi="Arial" w:eastAsia="Google Sans" w:cs="Arial"/>
          <w:color w:val="1B1C1D"/>
          <w:sz w:val="24"/>
          <w:szCs w:val="24"/>
        </w:rPr>
      </w:pPr>
      <w:r>
        <w:rPr>
          <w:rFonts w:hint="default" w:ascii="Arial" w:hAnsi="Arial" w:eastAsia="Google Sans" w:cs="Arial"/>
          <w:color w:val="1B1C1D"/>
          <w:sz w:val="24"/>
          <w:szCs w:val="24"/>
          <w:rtl w:val="0"/>
        </w:rPr>
        <w:t>Common Built-in Object Methods (Static Methods of the Object Constructor)</w:t>
      </w:r>
    </w:p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default" w:ascii="Arial" w:hAnsi="Arial" w:eastAsia="Google Sans Text" w:cs="Arial"/>
          <w:color w:val="1B1C1D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These methods are called directly on the Object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constructor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itself (Object.methodName()), not on individual object instances. They are used to inspect, manipulate, or create objects.</w:t>
      </w:r>
    </w:p>
    <w:p w14:paraId="00000028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Object.keys(obj):</w:t>
      </w:r>
    </w:p>
    <w:p w14:paraId="00000029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an array of a given object's own enumerable string property names.</w:t>
      </w:r>
    </w:p>
    <w:p w14:paraId="6662DB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127A26B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"Bob"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city: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"New York"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};</w:t>
      </w:r>
    </w:p>
    <w:p w14:paraId="281E95F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62584E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keys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["name", "age", "city"]</w:t>
      </w:r>
    </w:p>
    <w:p w14:paraId="361AE7E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4FFCC760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525" w:leftChars="0"/>
        <w:rPr>
          <w:rFonts w:hint="default" w:ascii="Arial" w:hAnsi="Arial" w:cs="Arial"/>
          <w:sz w:val="24"/>
          <w:szCs w:val="24"/>
        </w:rPr>
      </w:pPr>
    </w:p>
    <w:p w14:paraId="000000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000002B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Object.values(obj):</w:t>
      </w:r>
    </w:p>
    <w:p w14:paraId="0000002C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an array of a given object's own enumerable string property values.</w:t>
      </w:r>
    </w:p>
    <w:p w14:paraId="2BF98F8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6AED081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"Bob"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city: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"New York"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};</w:t>
      </w:r>
    </w:p>
    <w:p w14:paraId="7C1CAB4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values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values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09CEE4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values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["Bob", 40, "New York"]</w:t>
      </w:r>
    </w:p>
    <w:p w14:paraId="1AD28B40"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2914AB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 w14:paraId="0000002E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Object.entries(obj):</w:t>
      </w:r>
    </w:p>
    <w:p w14:paraId="0000002F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an array of a given object's own enumerable string property [key, value] pairs.</w:t>
      </w:r>
    </w:p>
    <w:p w14:paraId="06EFFC7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4C1AA9E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"Bob"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};</w:t>
      </w:r>
    </w:p>
    <w:p w14:paraId="39F211E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entries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entries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68C3F3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entries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[ ["name", "Bob"], ["age", 40] ]</w:t>
      </w:r>
    </w:p>
    <w:p w14:paraId="0780AAE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Useful for iterating</w:t>
      </w:r>
    </w:p>
    <w:p w14:paraId="0C6D19C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entries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 {</w:t>
      </w:r>
    </w:p>
    <w:p w14:paraId="0B501A4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D29626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0A2409D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name: Bob</w:t>
      </w:r>
    </w:p>
    <w:p w14:paraId="0F43DC3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age: 40</w:t>
      </w:r>
    </w:p>
    <w:p w14:paraId="55313A7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15199E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525" w:leftChars="0"/>
        <w:rPr>
          <w:rFonts w:hint="default" w:ascii="Arial" w:hAnsi="Arial" w:cs="Arial"/>
          <w:sz w:val="24"/>
          <w:szCs w:val="24"/>
        </w:rPr>
      </w:pPr>
    </w:p>
    <w:p w14:paraId="000000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31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575B5F"/>
          <w:sz w:val="24"/>
          <w:szCs w:val="24"/>
          <w:rtl w:val="0"/>
        </w:rPr>
        <w:t>Object.assign(target, ...sources)</w:t>
      </w: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:</w:t>
      </w:r>
    </w:p>
    <w:p w14:paraId="00000032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Copies all enumerable own properties from one or more </w:t>
      </w:r>
      <w:r>
        <w:rPr>
          <w:rFonts w:hint="default" w:ascii="Arial" w:hAnsi="Arial" w:eastAsia="Google Sans Text" w:cs="Arial"/>
          <w:color w:val="575B5F"/>
          <w:sz w:val="24"/>
          <w:szCs w:val="24"/>
          <w:rtl w:val="0"/>
        </w:rPr>
        <w:t>source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objects to a </w:t>
      </w:r>
      <w:r>
        <w:rPr>
          <w:rFonts w:hint="default" w:ascii="Arial" w:hAnsi="Arial" w:eastAsia="Google Sans Text" w:cs="Arial"/>
          <w:color w:val="575B5F"/>
          <w:sz w:val="24"/>
          <w:szCs w:val="24"/>
          <w:rtl w:val="0"/>
        </w:rPr>
        <w:t>target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object.</w:t>
      </w:r>
    </w:p>
    <w:p w14:paraId="00000033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</w:t>
      </w:r>
      <w:r>
        <w:rPr>
          <w:rFonts w:hint="default" w:ascii="Arial" w:hAnsi="Arial" w:eastAsia="Google Sans Text" w:cs="Arial"/>
          <w:color w:val="575B5F"/>
          <w:sz w:val="24"/>
          <w:szCs w:val="24"/>
          <w:vertAlign w:val="superscript"/>
          <w:rtl w:val="0"/>
        </w:rPr>
        <w:t>1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the target object.</w:t>
      </w:r>
    </w:p>
    <w:p w14:paraId="00000034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Useful for merging objects or creating shallow copies.</w:t>
      </w:r>
    </w:p>
    <w:p w14:paraId="355912C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448AA7C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obj1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};</w:t>
      </w:r>
    </w:p>
    <w:p w14:paraId="7F9634A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obj2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};</w:t>
      </w:r>
    </w:p>
    <w:p w14:paraId="6B179B0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Merging</w:t>
      </w:r>
    </w:p>
    <w:p w14:paraId="4EDEB15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mergedObj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assign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({},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obj1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obj2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{} is the target, creates a new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object</w:t>
      </w:r>
    </w:p>
    <w:p w14:paraId="1611137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mergedObj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{ a: 1, b: 3, c: 4 } (b from obj2 overwrites b from obj1)</w:t>
      </w:r>
    </w:p>
    <w:p w14:paraId="6E0BEFC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Shallow copy</w:t>
      </w:r>
    </w:p>
    <w:p w14:paraId="7F0450F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copyOfObj1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assign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({},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obj1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4C492E3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copyOfObj1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{ a: 1, b: 2 }</w:t>
      </w:r>
    </w:p>
    <w:p w14:paraId="7B6225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2F7A3FE9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525" w:leftChars="0"/>
        <w:rPr>
          <w:rFonts w:hint="default" w:ascii="Arial" w:hAnsi="Arial" w:cs="Arial"/>
          <w:sz w:val="24"/>
          <w:szCs w:val="24"/>
        </w:rPr>
      </w:pPr>
    </w:p>
    <w:p w14:paraId="177DD86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Note: The spread syntax (...) is often preferred for merging and shallow copying due to its conciseness:</w:t>
      </w:r>
    </w:p>
    <w:p w14:paraId="000000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Arial" w:hAnsi="Arial" w:eastAsia="Google Sans Text" w:cs="Arial"/>
          <w:i w:val="0"/>
          <w:color w:val="8430CE"/>
          <w:sz w:val="24"/>
          <w:szCs w:val="24"/>
          <w:shd w:val="clear" w:fill="F0F4F9"/>
          <w:rtl w:val="0"/>
        </w:rPr>
        <w:t>const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mergedWithSpread = { ...obj1, ...obj2 }; </w:t>
      </w:r>
      <w:r>
        <w:rPr>
          <w:rFonts w:hint="default" w:ascii="Arial" w:hAnsi="Arial" w:eastAsia="Google Sans Text" w:cs="Arial"/>
          <w:i w:val="0"/>
          <w:color w:val="5F6368"/>
          <w:sz w:val="24"/>
          <w:szCs w:val="24"/>
          <w:shd w:val="clear" w:fill="F0F4F9"/>
          <w:rtl w:val="0"/>
        </w:rPr>
        <w:t>// { a: 1, b: 3, c: 4 }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  <w:r>
        <w:rPr>
          <w:rFonts w:hint="default" w:ascii="Arial" w:hAnsi="Arial" w:eastAsia="Google Sans Text" w:cs="Arial"/>
          <w:i w:val="0"/>
          <w:color w:val="8430CE"/>
          <w:sz w:val="24"/>
          <w:szCs w:val="24"/>
          <w:shd w:val="clear" w:fill="F0F4F9"/>
          <w:rtl w:val="0"/>
        </w:rPr>
        <w:t>const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t xml:space="preserve"> copyWithSpread = { ...obj1 };            </w:t>
      </w:r>
      <w:r>
        <w:rPr>
          <w:rFonts w:hint="default" w:ascii="Arial" w:hAnsi="Arial" w:eastAsia="Google Sans Text" w:cs="Arial"/>
          <w:i w:val="0"/>
          <w:color w:val="5F6368"/>
          <w:sz w:val="24"/>
          <w:szCs w:val="24"/>
          <w:shd w:val="clear" w:fill="F0F4F9"/>
          <w:rtl w:val="0"/>
        </w:rPr>
        <w:t>// { a: 1, b: 2 }</w:t>
      </w:r>
      <w:r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  <w:rtl w:val="0"/>
        </w:rPr>
        <w:br w:type="textWrapping"/>
      </w:r>
    </w:p>
    <w:p w14:paraId="00000036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Object.freeze(obj):</w:t>
      </w:r>
    </w:p>
    <w:p w14:paraId="00000037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Freezes an object. A frozen object can no longer be changed (cannot add, delete, or modify properties; its prototype cannot be changed).</w:t>
      </w:r>
    </w:p>
    <w:p w14:paraId="00000038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the frozen object.</w:t>
      </w:r>
    </w:p>
    <w:p w14:paraId="00000039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Shallow freeze (nested objects can still be modified).</w:t>
      </w:r>
    </w:p>
    <w:p w14:paraId="7CCE522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65C278C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config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database: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"mydb"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8080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};</w:t>
      </w:r>
    </w:p>
    <w:p w14:paraId="3ACB582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freeze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config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F3FE61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config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This will have no effect</w:t>
      </w:r>
    </w:p>
    <w:p w14:paraId="346346F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config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newProp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"test"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This will have no effect</w:t>
      </w:r>
    </w:p>
    <w:p w14:paraId="6C9DF43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delete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config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database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This will have no effect</w:t>
      </w:r>
    </w:p>
    <w:p w14:paraId="19ACA2C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config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{ database: "mydb", port: 8080 }</w:t>
      </w:r>
    </w:p>
    <w:p w14:paraId="3690AEA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00000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 w14:paraId="0000003B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Object.seal(obj):</w:t>
      </w:r>
    </w:p>
    <w:p w14:paraId="0000003C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Seals an object. You cannot add new properties or delete existing properties, but you </w:t>
      </w:r>
      <w:r>
        <w:rPr>
          <w:rFonts w:hint="default" w:ascii="Arial" w:hAnsi="Arial" w:eastAsia="Google Sans Text" w:cs="Arial"/>
          <w:i/>
          <w:color w:val="1B1C1D"/>
          <w:sz w:val="24"/>
          <w:szCs w:val="24"/>
          <w:rtl w:val="0"/>
        </w:rPr>
        <w:t>can</w:t>
      </w: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 xml:space="preserve"> modify existing properties.</w:t>
      </w:r>
    </w:p>
    <w:p w14:paraId="0000003D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Returns the sealed object.</w:t>
      </w:r>
    </w:p>
    <w:p w14:paraId="0000003E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Shallow seal.</w:t>
      </w:r>
    </w:p>
    <w:p w14:paraId="7B0A345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7398C93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settings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theme: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"dark"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notifications: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};</w:t>
      </w:r>
    </w:p>
    <w:p w14:paraId="1AAB20E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seal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settings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3A47B2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settings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notifications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Works!</w:t>
      </w:r>
    </w:p>
    <w:p w14:paraId="7B08D3E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settings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newProp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"abc"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 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Has no effect</w:t>
      </w:r>
    </w:p>
    <w:p w14:paraId="4864713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delete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settings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theme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 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Has no effect</w:t>
      </w:r>
    </w:p>
    <w:p w14:paraId="0DCF769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settings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{ theme: "dark", notifications: false }</w:t>
      </w:r>
    </w:p>
    <w:p w14:paraId="1F6543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00000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Arial" w:hAnsi="Arial" w:eastAsia="Google Sans Text" w:cs="Arial"/>
          <w:color w:val="1B1C1D"/>
          <w:sz w:val="24"/>
          <w:szCs w:val="24"/>
          <w:shd w:val="clear" w:fill="F0F4F9"/>
        </w:rPr>
      </w:pPr>
    </w:p>
    <w:p w14:paraId="00000040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b/>
          <w:color w:val="1B1C1D"/>
          <w:sz w:val="24"/>
          <w:szCs w:val="24"/>
          <w:rtl w:val="0"/>
        </w:rPr>
        <w:t>Object.is(value1, value2):</w:t>
      </w:r>
    </w:p>
    <w:p w14:paraId="00000041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Determines whether two values are the same value.</w:t>
      </w:r>
    </w:p>
    <w:p w14:paraId="3D11A665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Google Sans Text" w:cs="Arial"/>
          <w:color w:val="1B1C1D"/>
          <w:sz w:val="24"/>
          <w:szCs w:val="24"/>
          <w:rtl w:val="0"/>
        </w:rPr>
        <w:t>This is a more robust comparison than == or === for certain edge cases (like NaN).</w:t>
      </w:r>
    </w:p>
    <w:p w14:paraId="31452B5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</w:p>
    <w:p w14:paraId="0C55DA2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true</w:t>
      </w:r>
    </w:p>
    <w:p w14:paraId="71E1C8E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"foo"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"foo"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true</w:t>
      </w:r>
    </w:p>
    <w:p w14:paraId="30CFB0D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true (unlike NaN === NaN, which is false)</w:t>
      </w:r>
    </w:p>
    <w:p w14:paraId="788C204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Object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-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  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false (unlike 0 === -0, which is true)</w:t>
      </w:r>
    </w:p>
    <w:p w14:paraId="225E502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4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525" w:leftChars="0"/>
        <w:rPr>
          <w:rFonts w:hint="default" w:ascii="Arial" w:hAnsi="Arial" w:cs="Arial"/>
          <w:sz w:val="24"/>
          <w:szCs w:val="24"/>
        </w:rPr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5734C7B"/>
    <w:rsid w:val="673C1B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51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2025-06-11T09:58:18Z</dcterms:created>
  <dc:creator>User</dc:creator>
  <cp:lastModifiedBy>palla lakshmana</cp:lastModifiedBy>
  <dcterms:modified xsi:type="dcterms:W3CDTF">2025-06-11T10:49:57Z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0C61DDE91DA94844AF8291E07190025A_13</vt:lpwstr>
  </property>
</Properties>
</file>