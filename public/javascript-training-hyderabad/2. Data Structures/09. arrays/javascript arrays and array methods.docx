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2"/>
        <w:spacing w:before="0" w:after="120" w:line="275" w:lineRule="auto"/>
        <w:jc w:val="center"/>
      </w:pPr>
      <w:bookmarkStart w:id="0" w:name="_fd4yfzn88u9q" w:colFirst="0" w:colLast="0"/>
      <w:bookmarkEnd w:id="0"/>
      <w:r>
        <w:rPr>
          <w:rtl w:val="0"/>
        </w:rPr>
        <w:t>JavaScript Arrays</w:t>
      </w:r>
    </w:p>
    <w:p w14:paraId="00000002">
      <w:pPr>
        <w:spacing w:before="240" w:after="240" w:line="275" w:lineRule="auto"/>
        <w:rPr>
          <w:color w:val="1B1C1D"/>
          <w:sz w:val="24"/>
          <w:szCs w:val="24"/>
        </w:rPr>
      </w:pPr>
      <w:r>
        <w:rPr>
          <w:color w:val="1B1C1D"/>
          <w:sz w:val="24"/>
          <w:szCs w:val="24"/>
          <w:rtl w:val="0"/>
        </w:rPr>
        <w:t>JavaScript arrays are like ordered lists that can hold different types of data, such as numbers, strings, or even other arrays. Each item in an array has a special number called an "index" that tells you its position, starting from 0 for the first item.</w:t>
      </w:r>
    </w:p>
    <w:p w14:paraId="00000003">
      <w:pPr>
        <w:spacing w:before="240" w:after="240" w:line="275" w:lineRule="auto"/>
        <w:rPr>
          <w:color w:val="1B1C1D"/>
          <w:sz w:val="24"/>
          <w:szCs w:val="24"/>
        </w:rPr>
      </w:pPr>
      <w:r>
        <w:rPr>
          <w:color w:val="1B1C1D"/>
          <w:sz w:val="24"/>
          <w:szCs w:val="24"/>
          <w:rtl w:val="0"/>
        </w:rPr>
        <w:t>Here's a simple way to think about it:</w:t>
      </w:r>
    </w:p>
    <w:p w14:paraId="00000004">
      <w:pPr>
        <w:spacing w:before="240" w:after="240" w:line="275" w:lineRule="auto"/>
        <w:rPr>
          <w:color w:val="1B1C1D"/>
          <w:sz w:val="24"/>
          <w:szCs w:val="24"/>
        </w:rPr>
      </w:pPr>
      <w:r>
        <w:rPr>
          <w:color w:val="1B1C1D"/>
          <w:sz w:val="24"/>
          <w:szCs w:val="24"/>
          <w:rtl w:val="0"/>
        </w:rPr>
        <w:t>Imagine a shelf where you keep your favorite books.</w:t>
      </w:r>
    </w:p>
    <w:p w14:paraId="00000005">
      <w:pPr>
        <w:numPr>
          <w:ilvl w:val="0"/>
          <w:numId w:val="1"/>
        </w:numPr>
        <w:spacing w:before="240" w:after="0" w:afterAutospacing="0" w:line="275" w:lineRule="auto"/>
        <w:ind w:left="720" w:hanging="360"/>
        <w:rPr>
          <w:color w:val="1B1C1D"/>
          <w:sz w:val="24"/>
          <w:szCs w:val="24"/>
        </w:rPr>
      </w:pPr>
      <w:r>
        <w:rPr>
          <w:b/>
          <w:color w:val="1B1C1D"/>
          <w:sz w:val="24"/>
          <w:szCs w:val="24"/>
          <w:rtl w:val="0"/>
        </w:rPr>
        <w:t>The shelf is your Array.</w:t>
      </w:r>
    </w:p>
    <w:p w14:paraId="00000006">
      <w:pPr>
        <w:numPr>
          <w:ilvl w:val="0"/>
          <w:numId w:val="1"/>
        </w:numPr>
        <w:spacing w:before="0" w:beforeAutospacing="0" w:after="0" w:afterAutospacing="0" w:line="275" w:lineRule="auto"/>
        <w:ind w:left="720" w:hanging="360"/>
        <w:rPr>
          <w:color w:val="1B1C1D"/>
          <w:sz w:val="24"/>
          <w:szCs w:val="24"/>
        </w:rPr>
      </w:pPr>
      <w:r>
        <w:rPr>
          <w:b/>
          <w:color w:val="1B1C1D"/>
          <w:sz w:val="24"/>
          <w:szCs w:val="24"/>
          <w:rtl w:val="0"/>
        </w:rPr>
        <w:t>Each book on the shelf is an item/element in the array.</w:t>
      </w:r>
    </w:p>
    <w:p w14:paraId="00000007">
      <w:pPr>
        <w:numPr>
          <w:ilvl w:val="0"/>
          <w:numId w:val="1"/>
        </w:numPr>
        <w:spacing w:before="0" w:beforeAutospacing="0" w:after="240" w:line="275" w:lineRule="auto"/>
        <w:ind w:left="720" w:hanging="360"/>
        <w:rPr>
          <w:color w:val="1B1C1D"/>
          <w:sz w:val="24"/>
          <w:szCs w:val="24"/>
        </w:rPr>
      </w:pPr>
      <w:r>
        <w:rPr>
          <w:b/>
          <w:color w:val="1B1C1D"/>
          <w:sz w:val="24"/>
          <w:szCs w:val="24"/>
          <w:rtl w:val="0"/>
        </w:rPr>
        <w:t>The position of each book (e.g., the first, second, third book) is its index.</w:t>
      </w:r>
    </w:p>
    <w:p w14:paraId="0000000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b/>
          <w:color w:val="1B1C1D"/>
        </w:rPr>
      </w:pPr>
      <w:r>
        <w:rPr>
          <w:b/>
          <w:color w:val="1B1C1D"/>
          <w:rtl w:val="0"/>
        </w:rPr>
        <w:t>1. Creating Arrays</w:t>
      </w:r>
    </w:p>
    <w:p w14:paraId="0000000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rPr>
          <w:color w:val="1B1C1D"/>
        </w:rPr>
      </w:pPr>
      <w:r>
        <w:rPr>
          <w:color w:val="1B1C1D"/>
          <w:rtl w:val="0"/>
        </w:rPr>
        <w:t>You can create arrays in several ways:</w:t>
      </w:r>
    </w:p>
    <w:p w14:paraId="0000000A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ind w:left="465" w:hanging="360"/>
      </w:pPr>
      <w:r>
        <w:rPr>
          <w:b/>
          <w:color w:val="1B1C1D"/>
          <w:rtl w:val="0"/>
        </w:rPr>
        <w:t>Array Literal (most common):</w:t>
      </w:r>
      <w:r>
        <w:rPr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</w:p>
    <w:p w14:paraId="6E1CAE9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hint="default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IN"/>
        </w:rPr>
        <w:tab/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fruits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[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"apple"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"banana"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"orange"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 w14:paraId="0A2BEFDF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numbers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[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 w14:paraId="3B797D6B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mixed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[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"hello"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true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{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key: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"value"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}];</w:t>
      </w:r>
    </w:p>
    <w:p w14:paraId="0368502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 w14:paraId="0000000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ind w:left="465" w:firstLine="0"/>
        <w:rPr>
          <w:color w:val="1B1C1D"/>
          <w:shd w:val="clear" w:fill="F0F4F9"/>
        </w:rPr>
      </w:pPr>
      <w:r>
        <w:rPr>
          <w:color w:val="1B1C1D"/>
          <w:shd w:val="clear" w:fill="F0F4F9"/>
          <w:rtl w:val="0"/>
        </w:rPr>
        <w:br w:type="textWrapping"/>
      </w:r>
    </w:p>
    <w:p w14:paraId="4B134706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75" w:lineRule="auto"/>
        <w:ind w:left="465" w:hanging="360"/>
      </w:pPr>
      <w:r>
        <w:rPr>
          <w:b/>
          <w:color w:val="1B1C1D"/>
          <w:rtl w:val="0"/>
        </w:rPr>
        <w:t>Array Constructor:</w:t>
      </w:r>
    </w:p>
    <w:p w14:paraId="6662399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hint="default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IN"/>
        </w:rPr>
        <w:tab/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fruits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Array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"apple"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"banana"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"orange"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38AA4D68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numbers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Array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5D330A42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emptyArray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Array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Creates an empty array</w:t>
      </w:r>
    </w:p>
    <w:p w14:paraId="468E1951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arrayWithSize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new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EC9B0"/>
          <w:kern w:val="0"/>
          <w:sz w:val="24"/>
          <w:szCs w:val="24"/>
          <w:shd w:val="clear" w:fill="1E1E1E"/>
          <w:lang w:val="en-US" w:eastAsia="zh-CN" w:bidi="ar"/>
        </w:rPr>
        <w:t>Array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Creates an array with 5 empty slots</w:t>
      </w:r>
    </w:p>
    <w:p w14:paraId="181D91E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</w:p>
    <w:p w14:paraId="0000000C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75" w:lineRule="auto"/>
        <w:ind w:left="105" w:leftChars="0"/>
      </w:pPr>
    </w:p>
    <w:p w14:paraId="2538D888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75" w:lineRule="auto"/>
        <w:ind w:left="105" w:leftChars="0"/>
      </w:pPr>
    </w:p>
    <w:p w14:paraId="28FFA2E7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75" w:lineRule="auto"/>
        <w:ind w:left="105" w:leftChars="0"/>
      </w:pPr>
    </w:p>
    <w:p w14:paraId="5BCA7317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75" w:lineRule="auto"/>
        <w:ind w:left="105" w:leftChars="0"/>
      </w:pPr>
    </w:p>
    <w:p w14:paraId="06189CF4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75" w:lineRule="auto"/>
        <w:ind w:left="105" w:leftChars="0"/>
      </w:pPr>
    </w:p>
    <w:p w14:paraId="7D62BC6A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75" w:lineRule="auto"/>
        <w:ind w:left="105" w:leftChars="0"/>
      </w:pPr>
    </w:p>
    <w:p w14:paraId="0000000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40" w:after="240" w:line="275" w:lineRule="auto"/>
        <w:rPr>
          <w:b/>
          <w:color w:val="1B1C1D"/>
        </w:rPr>
      </w:pPr>
      <w:r>
        <w:rPr>
          <w:b/>
          <w:color w:val="1B1C1D"/>
          <w:rtl w:val="0"/>
        </w:rPr>
        <w:t>2. Accessing Array Elements</w:t>
      </w:r>
    </w:p>
    <w:p w14:paraId="0000000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color w:val="1B1C1D"/>
        </w:rPr>
      </w:pPr>
      <w:r>
        <w:rPr>
          <w:color w:val="1B1C1D"/>
          <w:rtl w:val="0"/>
        </w:rPr>
        <w:t>Elements in an array are accessed using their zero-based index:</w:t>
      </w:r>
    </w:p>
    <w:p w14:paraId="0000000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ind w:left="240" w:right="120" w:firstLine="0"/>
        <w:rPr>
          <w:color w:val="1B1C1D"/>
        </w:rPr>
      </w:pPr>
    </w:p>
    <w:p w14:paraId="18F9E4D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</w:pPr>
    </w:p>
    <w:p w14:paraId="5DD473ED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fruits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[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"apple"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"banana"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"orange"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 w14:paraId="64B73AE1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fruits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Output: "apple"</w:t>
      </w:r>
    </w:p>
    <w:p w14:paraId="542F799E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fruits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Output: "banana"</w:t>
      </w:r>
    </w:p>
    <w:p w14:paraId="4386DCB3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fruits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Output: "orange"</w:t>
      </w:r>
    </w:p>
    <w:p w14:paraId="1BD3F633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fruits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fruits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length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Accessing the last element</w:t>
      </w:r>
    </w:p>
    <w:p w14:paraId="662362F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</w:p>
    <w:p w14:paraId="0000001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color w:val="1B1C1D"/>
          <w:shd w:val="clear" w:fill="F0F4F9"/>
        </w:rPr>
      </w:pPr>
    </w:p>
    <w:p w14:paraId="0000001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b/>
          <w:color w:val="1B1C1D"/>
        </w:rPr>
      </w:pPr>
      <w:r>
        <w:rPr>
          <w:b/>
          <w:color w:val="1B1C1D"/>
          <w:rtl w:val="0"/>
        </w:rPr>
        <w:t>3. Modifying Array Elements</w:t>
      </w:r>
    </w:p>
    <w:p w14:paraId="0000001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color w:val="575B5F"/>
          <w:shd w:val="clear" w:fill="F0F4F9"/>
        </w:rPr>
      </w:pPr>
      <w:r>
        <w:rPr>
          <w:color w:val="1B1C1D"/>
          <w:rtl w:val="0"/>
        </w:rPr>
        <w:t>You can change the value of an element by assigning a new value to its index:</w:t>
      </w:r>
    </w:p>
    <w:p w14:paraId="543119E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</w:pPr>
    </w:p>
    <w:p w14:paraId="39C43181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fruits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[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"apple"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"banana"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"orange"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 w14:paraId="5E174EE8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fruits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] =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"grape"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;</w:t>
      </w:r>
    </w:p>
    <w:p w14:paraId="57248583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fruits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Output: ["apple", "grape", "orange"]</w:t>
      </w:r>
    </w:p>
    <w:p w14:paraId="03F5B13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</w:p>
    <w:p w14:paraId="0000001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color w:val="1B1C1D"/>
          <w:shd w:val="clear" w:fill="F0F4F9"/>
        </w:rPr>
      </w:pPr>
      <w:r>
        <w:rPr>
          <w:color w:val="1B1C1D"/>
          <w:shd w:val="clear" w:fill="F0F4F9"/>
          <w:rtl w:val="0"/>
        </w:rPr>
        <w:br w:type="textWrapping"/>
      </w:r>
    </w:p>
    <w:p w14:paraId="0000001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b/>
          <w:color w:val="1B1C1D"/>
        </w:rPr>
      </w:pPr>
      <w:r>
        <w:rPr>
          <w:b/>
          <w:color w:val="1B1C1D"/>
          <w:rtl w:val="0"/>
        </w:rPr>
        <w:t>4. Array Length</w:t>
      </w:r>
    </w:p>
    <w:p w14:paraId="0000002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color w:val="575B5F"/>
          <w:shd w:val="clear" w:fill="F0F4F9"/>
        </w:rPr>
      </w:pPr>
      <w:r>
        <w:rPr>
          <w:color w:val="1B1C1D"/>
          <w:rtl w:val="0"/>
        </w:rPr>
        <w:t>The length property returns the number of elements in an array:</w:t>
      </w:r>
    </w:p>
    <w:p w14:paraId="3291A22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5EB72645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fruits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[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"apple"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"banana"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"orange"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 w14:paraId="0E53391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IN" w:eastAsia="zh-CN" w:bidi="ar"/>
        </w:rPr>
        <w:tab/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fruits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length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Output: 3</w:t>
      </w:r>
    </w:p>
    <w:p w14:paraId="57B9D87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</w:p>
    <w:p w14:paraId="0000002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75" w:lineRule="auto"/>
        <w:rPr>
          <w:color w:val="1B1C1D"/>
          <w:shd w:val="clear" w:fill="F0F4F9"/>
        </w:rPr>
      </w:pPr>
    </w:p>
    <w:p w14:paraId="0000002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b/>
          <w:color w:val="1B1C1D"/>
        </w:rPr>
      </w:pPr>
      <w:r>
        <w:rPr>
          <w:b/>
          <w:color w:val="1B1C1D"/>
          <w:rtl w:val="0"/>
        </w:rPr>
        <w:t>5. Iterating Over Arrays</w:t>
      </w:r>
    </w:p>
    <w:p w14:paraId="0000002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rPr>
          <w:color w:val="1B1C1D"/>
        </w:rPr>
      </w:pPr>
      <w:r>
        <w:rPr>
          <w:color w:val="1B1C1D"/>
          <w:rtl w:val="0"/>
        </w:rPr>
        <w:t>There are several ways to iterate over array elements:</w:t>
      </w:r>
    </w:p>
    <w:p w14:paraId="17E045C4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65" w:hanging="360"/>
      </w:pPr>
      <w:r>
        <w:rPr>
          <w:b/>
          <w:color w:val="1B1C1D"/>
          <w:rtl w:val="0"/>
        </w:rPr>
        <w:t>for loop:</w:t>
      </w:r>
    </w:p>
    <w:p w14:paraId="566CA18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</w:pPr>
    </w:p>
    <w:p w14:paraId="01E098F9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fruits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[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"apple"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"banana"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"orange"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 w14:paraId="05A8D860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&lt;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fruits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length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++) {</w:t>
      </w:r>
    </w:p>
    <w:p w14:paraId="1AF07FC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IN" w:eastAsia="zh-CN" w:bidi="ar"/>
        </w:rPr>
        <w:tab/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fruits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[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]);</w:t>
      </w:r>
    </w:p>
    <w:p w14:paraId="0ED383E8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 w14:paraId="043BF01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 w14:paraId="00000024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105" w:leftChars="0"/>
      </w:pPr>
    </w:p>
    <w:p w14:paraId="5FE24F1C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105" w:leftChars="0"/>
      </w:pPr>
    </w:p>
    <w:p w14:paraId="401A6A5F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105" w:leftChars="0"/>
      </w:pPr>
    </w:p>
    <w:p w14:paraId="2100E72D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465" w:hanging="360"/>
      </w:pPr>
      <w:r>
        <w:rPr>
          <w:b/>
          <w:color w:val="1B1C1D"/>
          <w:rtl w:val="0"/>
        </w:rPr>
        <w:t>for...of loop (ES6+):</w:t>
      </w:r>
      <w:r>
        <w:rPr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</w:p>
    <w:p w14:paraId="17985A4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hint="default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IN"/>
        </w:rPr>
        <w:tab/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fruits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[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"apple"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"banana"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"orange"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 w14:paraId="0018C42A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</w:rPr>
        <w:t>for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fruit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of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fruits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{</w:t>
      </w:r>
    </w:p>
    <w:p w14:paraId="5B7F277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IN" w:eastAsia="zh-CN" w:bidi="ar"/>
        </w:rPr>
        <w:tab/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fruit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06F12E68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</w:t>
      </w:r>
    </w:p>
    <w:p w14:paraId="61E5FEDC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 w14:paraId="00000025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105" w:leftChars="0"/>
      </w:pPr>
    </w:p>
    <w:p w14:paraId="0BAD47AA">
      <w:pPr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465" w:hanging="360"/>
      </w:pPr>
      <w:r>
        <w:rPr>
          <w:b/>
          <w:color w:val="1B1C1D"/>
          <w:rtl w:val="0"/>
        </w:rPr>
        <w:t>forEach() method (covered below):</w:t>
      </w:r>
      <w:r>
        <w:rPr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</w:p>
    <w:p w14:paraId="6BF5FA05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</w:pPr>
    </w:p>
    <w:p w14:paraId="094F8D79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fruits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[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"apple"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"banana"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"orange"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 w14:paraId="124B9A59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fruits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forEach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fruit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index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{</w:t>
      </w:r>
    </w:p>
    <w:p w14:paraId="0B706BCC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`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${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index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}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 xml:space="preserve">: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${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fruit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}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`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2DEBB711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});</w:t>
      </w:r>
    </w:p>
    <w:p w14:paraId="7390F632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 w14:paraId="00000026"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105" w:leftChars="0"/>
      </w:pPr>
    </w:p>
    <w:p w14:paraId="00000027">
      <w:pPr>
        <w:pStyle w:val="4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rPr>
          <w:color w:val="1B1C1D"/>
        </w:rPr>
      </w:pPr>
      <w:r>
        <w:rPr>
          <w:color w:val="1B1C1D"/>
          <w:rtl w:val="0"/>
        </w:rPr>
        <w:t>JavaScript Array Methods</w:t>
      </w:r>
    </w:p>
    <w:p w14:paraId="0000002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240" w:line="275" w:lineRule="auto"/>
        <w:rPr>
          <w:color w:val="1B1C1D"/>
        </w:rPr>
      </w:pPr>
      <w:r>
        <w:rPr>
          <w:color w:val="1B1C1D"/>
          <w:rtl w:val="0"/>
        </w:rPr>
        <w:t>Here's a breakdown of common and useful array methods, categorized by their primary function:</w:t>
      </w:r>
    </w:p>
    <w:p w14:paraId="00000029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75" w:lineRule="auto"/>
        <w:rPr>
          <w:b/>
          <w:color w:val="1B1C1D"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r>
        <w:rPr>
          <w:b/>
          <w:color w:val="1B1C1D"/>
          <w:rtl w:val="0"/>
        </w:rPr>
        <w:t>A. Adding/Removing Elements</w:t>
      </w:r>
    </w:p>
    <w:p w14:paraId="0000002A"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80" w:hanging="360"/>
      </w:pPr>
      <w:r>
        <w:rPr>
          <w:b/>
          <w:color w:val="1B1C1D"/>
          <w:rtl w:val="0"/>
        </w:rPr>
        <w:t>push()</w:t>
      </w:r>
    </w:p>
    <w:p w14:paraId="0000002B">
      <w:pPr>
        <w:numPr>
          <w:ilvl w:val="1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</w:pPr>
      <w:r>
        <w:rPr>
          <w:color w:val="1B1C1D"/>
          <w:rtl w:val="0"/>
        </w:rPr>
        <w:t>Adds one or more elements to the end of an array.</w:t>
      </w:r>
    </w:p>
    <w:p w14:paraId="0000002C">
      <w:pPr>
        <w:numPr>
          <w:ilvl w:val="1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85" w:hanging="360"/>
      </w:pPr>
      <w:r>
        <w:rPr>
          <w:color w:val="1B1C1D"/>
          <w:rtl w:val="0"/>
        </w:rPr>
        <w:t>Returns the new length of the array.</w:t>
      </w:r>
    </w:p>
    <w:p w14:paraId="0000002D">
      <w:pPr>
        <w:numPr>
          <w:ilvl w:val="1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885" w:hanging="360"/>
      </w:pPr>
      <w:r>
        <w:rPr>
          <w:color w:val="1B1C1D"/>
          <w:rtl w:val="0"/>
        </w:rPr>
        <w:t>Modifies the original array.</w:t>
      </w:r>
    </w:p>
    <w:p w14:paraId="5517CE7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hint="default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IN"/>
        </w:rPr>
        <w:tab/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[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 w14:paraId="39B1354A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push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arr is now [1, 2, 3, 4]</w:t>
      </w:r>
    </w:p>
    <w:p w14:paraId="6B9408B3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length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4</w:t>
      </w:r>
    </w:p>
    <w:p w14:paraId="7EDEA47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</w:p>
    <w:p w14:paraId="0000002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80" w:right="0" w:firstLine="0"/>
        <w:jc w:val="left"/>
        <w:rPr>
          <w:color w:val="1B1C1D"/>
          <w:shd w:val="clear" w:fill="F0F4F9"/>
        </w:rPr>
      </w:pPr>
    </w:p>
    <w:p w14:paraId="0000002F"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80" w:hanging="360"/>
      </w:pPr>
      <w:r>
        <w:rPr>
          <w:b/>
          <w:color w:val="1B1C1D"/>
          <w:rtl w:val="0"/>
        </w:rPr>
        <w:t>pop()</w:t>
      </w:r>
    </w:p>
    <w:p w14:paraId="00000030">
      <w:pPr>
        <w:numPr>
          <w:ilvl w:val="1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</w:pPr>
      <w:r>
        <w:rPr>
          <w:color w:val="1B1C1D"/>
          <w:rtl w:val="0"/>
        </w:rPr>
        <w:t>Removes the last element from an array.</w:t>
      </w:r>
    </w:p>
    <w:p w14:paraId="00000031">
      <w:pPr>
        <w:numPr>
          <w:ilvl w:val="1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85" w:hanging="360"/>
      </w:pPr>
      <w:r>
        <w:rPr>
          <w:color w:val="1B1C1D"/>
          <w:rtl w:val="0"/>
        </w:rPr>
        <w:t>Returns the removed element.</w:t>
      </w:r>
    </w:p>
    <w:p w14:paraId="00000032">
      <w:pPr>
        <w:numPr>
          <w:ilvl w:val="1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885" w:hanging="360"/>
      </w:pPr>
      <w:r>
        <w:rPr>
          <w:color w:val="1B1C1D"/>
          <w:rtl w:val="0"/>
        </w:rPr>
        <w:t>Modifies the original array.</w:t>
      </w:r>
    </w:p>
    <w:p w14:paraId="7AC62EB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</w:pPr>
    </w:p>
    <w:p w14:paraId="316D91D5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[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 w14:paraId="0E56AAC0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lastElement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pop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lastElement is 3, arr is now [1, 2]</w:t>
      </w:r>
    </w:p>
    <w:p w14:paraId="1244A0D7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</w:p>
    <w:p w14:paraId="00000033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80" w:right="0" w:firstLine="0"/>
        <w:jc w:val="left"/>
        <w:rPr>
          <w:color w:val="1B1C1D"/>
          <w:shd w:val="clear" w:fill="F0F4F9"/>
        </w:rPr>
      </w:pPr>
    </w:p>
    <w:p w14:paraId="196FFA8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80" w:right="0" w:firstLine="0"/>
        <w:jc w:val="left"/>
        <w:rPr>
          <w:color w:val="1B1C1D"/>
          <w:shd w:val="clear" w:fill="F0F4F9"/>
        </w:rPr>
      </w:pPr>
    </w:p>
    <w:p w14:paraId="00000034"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80" w:hanging="360"/>
      </w:pPr>
      <w:r>
        <w:rPr>
          <w:b/>
          <w:color w:val="1B1C1D"/>
          <w:rtl w:val="0"/>
        </w:rPr>
        <w:t>unshift()</w:t>
      </w:r>
    </w:p>
    <w:p w14:paraId="00000035">
      <w:pPr>
        <w:numPr>
          <w:ilvl w:val="1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</w:pPr>
      <w:r>
        <w:rPr>
          <w:color w:val="1B1C1D"/>
          <w:rtl w:val="0"/>
        </w:rPr>
        <w:t>Adds one or more elements to the beginning of an array.</w:t>
      </w:r>
    </w:p>
    <w:p w14:paraId="00000036">
      <w:pPr>
        <w:numPr>
          <w:ilvl w:val="1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85" w:hanging="360"/>
      </w:pPr>
      <w:r>
        <w:rPr>
          <w:color w:val="1B1C1D"/>
          <w:rtl w:val="0"/>
        </w:rPr>
        <w:t>Returns the new length of the array.</w:t>
      </w:r>
    </w:p>
    <w:p w14:paraId="634B7A4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hint="default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IN"/>
        </w:rPr>
        <w:tab/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[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 w14:paraId="34E5D9D9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unshift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arr is now [1, 2, 3, 4]</w:t>
      </w:r>
    </w:p>
    <w:p w14:paraId="2852C7A1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length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4</w:t>
      </w:r>
    </w:p>
    <w:p w14:paraId="7989014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</w:p>
    <w:p w14:paraId="0000003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80" w:right="0" w:firstLine="0"/>
        <w:jc w:val="left"/>
        <w:rPr>
          <w:color w:val="1B1C1D"/>
          <w:shd w:val="clear" w:fill="F0F4F9"/>
        </w:rPr>
      </w:pPr>
      <w:r>
        <w:rPr>
          <w:color w:val="1B1C1D"/>
          <w:shd w:val="clear" w:fill="F0F4F9"/>
          <w:rtl w:val="0"/>
        </w:rPr>
        <w:br w:type="textWrapping"/>
      </w:r>
    </w:p>
    <w:p w14:paraId="00000039"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80" w:hanging="360"/>
      </w:pPr>
      <w:r>
        <w:rPr>
          <w:b/>
          <w:color w:val="1B1C1D"/>
          <w:rtl w:val="0"/>
        </w:rPr>
        <w:t>shift()</w:t>
      </w:r>
    </w:p>
    <w:p w14:paraId="0000003A">
      <w:pPr>
        <w:numPr>
          <w:ilvl w:val="1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</w:pPr>
      <w:r>
        <w:rPr>
          <w:color w:val="1B1C1D"/>
          <w:rtl w:val="0"/>
        </w:rPr>
        <w:t>Removes the first element from an array.</w:t>
      </w:r>
    </w:p>
    <w:p w14:paraId="0000003B">
      <w:pPr>
        <w:numPr>
          <w:ilvl w:val="1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85" w:hanging="360"/>
      </w:pPr>
      <w:r>
        <w:rPr>
          <w:color w:val="1B1C1D"/>
          <w:rtl w:val="0"/>
        </w:rPr>
        <w:t>Returns the removed element.</w:t>
      </w:r>
    </w:p>
    <w:p w14:paraId="0000003C">
      <w:pPr>
        <w:numPr>
          <w:ilvl w:val="1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885" w:hanging="360"/>
      </w:pPr>
      <w:r>
        <w:rPr>
          <w:color w:val="1B1C1D"/>
          <w:rtl w:val="0"/>
        </w:rPr>
        <w:t>Modifies the original array.</w:t>
      </w:r>
    </w:p>
    <w:p w14:paraId="6855927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hint="default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IN"/>
        </w:rPr>
        <w:tab/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[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 w14:paraId="4C578519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firstElement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shift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firstElement is 1, arr is now [2, 3]</w:t>
      </w:r>
    </w:p>
    <w:p w14:paraId="1E9DA87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</w:p>
    <w:p w14:paraId="0000003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80" w:right="0" w:firstLine="0"/>
        <w:jc w:val="left"/>
        <w:rPr>
          <w:color w:val="1B1C1D"/>
          <w:shd w:val="clear" w:fill="F0F4F9"/>
        </w:rPr>
      </w:pPr>
    </w:p>
    <w:p w14:paraId="0000003E">
      <w:pPr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80" w:hanging="360"/>
      </w:pPr>
      <w:r>
        <w:rPr>
          <w:b/>
          <w:color w:val="1B1C1D"/>
          <w:rtl w:val="0"/>
        </w:rPr>
        <w:t>splice(startIndex, deleteCount, item1, item2, ...)</w:t>
      </w:r>
    </w:p>
    <w:p w14:paraId="0000003F">
      <w:pPr>
        <w:numPr>
          <w:ilvl w:val="1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</w:pPr>
      <w:r>
        <w:rPr>
          <w:color w:val="1B1C1D"/>
          <w:rtl w:val="0"/>
        </w:rPr>
        <w:t>A versatile method for adding, removing, or replacing elements at any position.</w:t>
      </w:r>
    </w:p>
    <w:p w14:paraId="00000040">
      <w:pPr>
        <w:numPr>
          <w:ilvl w:val="1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85" w:hanging="360"/>
      </w:pPr>
      <w:r>
        <w:rPr>
          <w:color w:val="1B1C1D"/>
          <w:rtl w:val="0"/>
        </w:rPr>
        <w:t>Returns an array containing the deleted elements (if any).</w:t>
      </w:r>
    </w:p>
    <w:p w14:paraId="00000041">
      <w:pPr>
        <w:numPr>
          <w:ilvl w:val="1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885" w:hanging="360"/>
      </w:pPr>
      <w:r>
        <w:rPr>
          <w:color w:val="1B1C1D"/>
          <w:rtl w:val="0"/>
        </w:rPr>
        <w:t>Modifies the original array.</w:t>
      </w:r>
    </w:p>
    <w:p w14:paraId="45A3CB0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hint="default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IN"/>
        </w:rPr>
        <w:tab/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colors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[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"red"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"green"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"blue"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"yellow"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 w14:paraId="570EBBF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 w14:paraId="4AA739A4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Remove 1 element at index 1</w:t>
      </w:r>
    </w:p>
    <w:p w14:paraId="382ED961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removed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colors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splice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 xml:space="preserve">// removed is ["green"], colors is ["red", "blue",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IN" w:eastAsia="zh-CN" w:bidi="ar"/>
        </w:rPr>
        <w:tab/>
        <w:t/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IN" w:eastAsia="zh-CN" w:bidi="ar"/>
        </w:rPr>
        <w:tab/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"yellow"]</w:t>
      </w:r>
    </w:p>
    <w:p w14:paraId="594B3A2E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colors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63B3EB18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Add elements at index 1 (no deletion)</w:t>
      </w:r>
    </w:p>
    <w:p w14:paraId="1A6AF451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</w:p>
    <w:p w14:paraId="1D118BDA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colors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splice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"purple"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"orange"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 xml:space="preserve">// colors is ["red", "purple", "orange", "blue",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IN" w:eastAsia="zh-CN" w:bidi="ar"/>
        </w:rPr>
        <w:tab/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"yellow"]</w:t>
      </w:r>
    </w:p>
    <w:p w14:paraId="5CF15252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colors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68D78706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Replace 2 elements at index 2 with new ones</w:t>
      </w:r>
    </w:p>
    <w:p w14:paraId="0C65B5C2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</w:p>
    <w:p w14:paraId="7FED4C6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IN" w:eastAsia="zh-CN" w:bidi="ar"/>
        </w:rPr>
        <w:tab/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splice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"pink"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"black"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colors is ["red", "purple", "pink", "black", "yellow"]</w:t>
      </w:r>
    </w:p>
    <w:p w14:paraId="5CAC4A51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colors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</w:t>
      </w:r>
    </w:p>
    <w:p w14:paraId="41FEE9AD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 w14:paraId="0000004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color w:val="1B1C1D"/>
          <w:shd w:val="clear" w:fill="F0F4F9"/>
        </w:rPr>
      </w:pPr>
      <w:r>
        <w:rPr>
          <w:color w:val="1B1C1D"/>
          <w:shd w:val="clear" w:fill="F0F4F9"/>
          <w:rtl w:val="0"/>
        </w:rPr>
        <w:t>;</w:t>
      </w:r>
      <w:r>
        <w:rPr>
          <w:color w:val="1B1C1D"/>
          <w:shd w:val="clear" w:fill="F0F4F9"/>
          <w:rtl w:val="0"/>
        </w:rPr>
        <w:br w:type="textWrapping"/>
      </w: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DD40E86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75" w:lineRule="auto"/>
        <w:rPr>
          <w:b/>
          <w:color w:val="1B1C1D"/>
          <w:rtl w:val="0"/>
        </w:rPr>
      </w:pPr>
    </w:p>
    <w:p w14:paraId="00000043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75" w:lineRule="auto"/>
        <w:rPr>
          <w:b/>
          <w:color w:val="1B1C1D"/>
        </w:rPr>
      </w:pPr>
      <w:r>
        <w:rPr>
          <w:b/>
          <w:color w:val="1B1C1D"/>
          <w:rtl w:val="0"/>
        </w:rPr>
        <w:t>B. Searching/Finding Elements</w:t>
      </w:r>
    </w:p>
    <w:p w14:paraId="00000044">
      <w:pPr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80" w:hanging="360"/>
      </w:pPr>
      <w:r>
        <w:rPr>
          <w:b/>
          <w:color w:val="1B1C1D"/>
          <w:rtl w:val="0"/>
        </w:rPr>
        <w:t>indexOf(element, fromIndex)</w:t>
      </w:r>
    </w:p>
    <w:p w14:paraId="00000045">
      <w:pPr>
        <w:numPr>
          <w:ilvl w:val="1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</w:pPr>
      <w:r>
        <w:rPr>
          <w:color w:val="1B1C1D"/>
          <w:rtl w:val="0"/>
        </w:rPr>
        <w:t>Returns the first index at which a given element can be found, or -1 if not present.</w:t>
      </w:r>
    </w:p>
    <w:p w14:paraId="00000046">
      <w:pPr>
        <w:numPr>
          <w:ilvl w:val="1"/>
          <w:numId w:val="1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885" w:hanging="360"/>
      </w:pPr>
      <w:r>
        <w:rPr>
          <w:color w:val="1B1C1D"/>
          <w:rtl w:val="0"/>
        </w:rPr>
        <w:t>fromIndex (optional) specifies the index to start the search from.</w:t>
      </w:r>
    </w:p>
    <w:p w14:paraId="038AE08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hint="default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IN"/>
        </w:rPr>
        <w:tab/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numbers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[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20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30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20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40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 w14:paraId="50E42337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numbers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indexOf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20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));    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1</w:t>
      </w:r>
    </w:p>
    <w:p w14:paraId="3D328627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numbers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indexOf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50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));    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-1</w:t>
      </w:r>
    </w:p>
    <w:p w14:paraId="4ECB828E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numbers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indexOf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20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3</w:t>
      </w:r>
    </w:p>
    <w:p w14:paraId="07A5930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</w:p>
    <w:p w14:paraId="0000004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80" w:right="0" w:firstLine="0"/>
        <w:jc w:val="left"/>
        <w:rPr>
          <w:color w:val="1B1C1D"/>
          <w:shd w:val="clear" w:fill="F0F4F9"/>
        </w:rPr>
      </w:pPr>
      <w:r>
        <w:rPr>
          <w:color w:val="1B1C1D"/>
          <w:shd w:val="clear" w:fill="F0F4F9"/>
          <w:rtl w:val="0"/>
        </w:rPr>
        <w:br w:type="textWrapping"/>
      </w:r>
    </w:p>
    <w:p w14:paraId="00000048">
      <w:pPr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80" w:hanging="360"/>
      </w:pPr>
      <w:r>
        <w:rPr>
          <w:b/>
          <w:color w:val="1B1C1D"/>
          <w:rtl w:val="0"/>
        </w:rPr>
        <w:t>lastIndexOf(element, fromIndex)</w:t>
      </w:r>
    </w:p>
    <w:p w14:paraId="00000049">
      <w:pPr>
        <w:numPr>
          <w:ilvl w:val="1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</w:pPr>
      <w:r>
        <w:rPr>
          <w:color w:val="1B1C1D"/>
          <w:rtl w:val="0"/>
        </w:rPr>
        <w:t>Returns the last index at which a given element can be found, or -1 if not present.</w:t>
      </w:r>
    </w:p>
    <w:p w14:paraId="0000004A">
      <w:pPr>
        <w:numPr>
          <w:ilvl w:val="1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885" w:hanging="360"/>
      </w:pPr>
      <w:r>
        <w:rPr>
          <w:color w:val="1B1C1D"/>
          <w:rtl w:val="0"/>
        </w:rPr>
        <w:t xml:space="preserve">fromIndex (optional) specifies the index to start the search </w:t>
      </w:r>
      <w:r>
        <w:rPr>
          <w:i/>
          <w:color w:val="1B1C1D"/>
          <w:rtl w:val="0"/>
        </w:rPr>
        <w:t>backwards</w:t>
      </w:r>
      <w:r>
        <w:rPr>
          <w:color w:val="1B1C1D"/>
          <w:rtl w:val="0"/>
        </w:rPr>
        <w:t xml:space="preserve"> from.</w:t>
      </w:r>
    </w:p>
    <w:p w14:paraId="65679C0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hint="default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IN"/>
        </w:rPr>
        <w:tab/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numbers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[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20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30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20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40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 w14:paraId="2D4CE4A7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numbers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lastIndexOf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20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));    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3</w:t>
      </w:r>
    </w:p>
    <w:p w14:paraId="0E286840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numbers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lastIndexOf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50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));    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-1</w:t>
      </w:r>
    </w:p>
    <w:p w14:paraId="326FCD77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numbers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lastIndexOf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20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1</w:t>
      </w:r>
    </w:p>
    <w:p w14:paraId="0E7D027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</w:p>
    <w:p w14:paraId="0000004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80" w:right="0" w:firstLine="0"/>
        <w:jc w:val="left"/>
        <w:rPr>
          <w:color w:val="1B1C1D"/>
          <w:shd w:val="clear" w:fill="F0F4F9"/>
        </w:rPr>
      </w:pPr>
      <w:r>
        <w:rPr>
          <w:color w:val="1B1C1D"/>
          <w:shd w:val="clear" w:fill="F0F4F9"/>
          <w:rtl w:val="0"/>
        </w:rPr>
        <w:br w:type="textWrapping"/>
      </w:r>
    </w:p>
    <w:p w14:paraId="0000004C">
      <w:pPr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80" w:hanging="360"/>
      </w:pPr>
      <w:r>
        <w:rPr>
          <w:b/>
          <w:color w:val="1B1C1D"/>
          <w:rtl w:val="0"/>
        </w:rPr>
        <w:t>includes(element, fromIndex) (ES7+)</w:t>
      </w:r>
    </w:p>
    <w:p w14:paraId="0000004D">
      <w:pPr>
        <w:numPr>
          <w:ilvl w:val="1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</w:pPr>
      <w:r>
        <w:rPr>
          <w:color w:val="1B1C1D"/>
          <w:rtl w:val="0"/>
        </w:rPr>
        <w:t>Checks if an array contains a certain element.</w:t>
      </w:r>
    </w:p>
    <w:p w14:paraId="0000004E">
      <w:pPr>
        <w:numPr>
          <w:ilvl w:val="1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85" w:hanging="360"/>
      </w:pPr>
      <w:r>
        <w:rPr>
          <w:color w:val="1B1C1D"/>
          <w:rtl w:val="0"/>
        </w:rPr>
        <w:t>Returns true or false.</w:t>
      </w:r>
    </w:p>
    <w:p w14:paraId="0000004F">
      <w:pPr>
        <w:numPr>
          <w:ilvl w:val="1"/>
          <w:numId w:val="1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885" w:hanging="360"/>
      </w:pPr>
      <w:r>
        <w:rPr>
          <w:color w:val="1B1C1D"/>
          <w:rtl w:val="0"/>
        </w:rPr>
        <w:t>fromIndex (optional) specifies the index to start the search from.</w:t>
      </w:r>
    </w:p>
    <w:p w14:paraId="613DAD1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2C62920A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fruits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[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"apple"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"banana"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"orange"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 w14:paraId="056031D0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fruits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includes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"banana"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));  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true</w:t>
      </w:r>
    </w:p>
    <w:p w14:paraId="09EEAF0E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fruits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includes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"grape"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));  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false</w:t>
      </w:r>
    </w:p>
    <w:p w14:paraId="14180DF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</w:p>
    <w:p w14:paraId="0000005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80" w:right="0" w:firstLine="0"/>
        <w:jc w:val="left"/>
        <w:rPr>
          <w:color w:val="1B1C1D"/>
          <w:shd w:val="clear" w:fill="F0F4F9"/>
        </w:rPr>
      </w:pPr>
    </w:p>
    <w:p w14:paraId="00000051">
      <w:pPr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80" w:hanging="360"/>
      </w:pPr>
      <w:r>
        <w:rPr>
          <w:b/>
          <w:color w:val="1B1C1D"/>
          <w:rtl w:val="0"/>
        </w:rPr>
        <w:t>find(callbackFunction) (ES6+)</w:t>
      </w:r>
    </w:p>
    <w:p w14:paraId="00000052">
      <w:pPr>
        <w:numPr>
          <w:ilvl w:val="1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</w:pPr>
      <w:r>
        <w:rPr>
          <w:color w:val="1B1C1D"/>
          <w:rtl w:val="0"/>
        </w:rPr>
        <w:t xml:space="preserve">Returns the </w:t>
      </w:r>
      <w:r>
        <w:rPr>
          <w:b/>
          <w:color w:val="1B1C1D"/>
          <w:rtl w:val="0"/>
        </w:rPr>
        <w:t>first element</w:t>
      </w:r>
      <w:r>
        <w:rPr>
          <w:color w:val="1B1C1D"/>
          <w:rtl w:val="0"/>
        </w:rPr>
        <w:t xml:space="preserve"> in the array that satisfies the provided callbackFunction.</w:t>
      </w:r>
    </w:p>
    <w:p w14:paraId="00000053">
      <w:pPr>
        <w:numPr>
          <w:ilvl w:val="1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85" w:hanging="360"/>
      </w:pPr>
      <w:r>
        <w:rPr>
          <w:color w:val="1B1C1D"/>
          <w:rtl w:val="0"/>
        </w:rPr>
        <w:t>Returns undefined if no element satisfies the condition.</w:t>
      </w:r>
    </w:p>
    <w:p w14:paraId="00000054">
      <w:pPr>
        <w:numPr>
          <w:ilvl w:val="1"/>
          <w:numId w:val="1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885" w:hanging="360"/>
      </w:pPr>
      <w:r>
        <w:rPr>
          <w:color w:val="1B1C1D"/>
          <w:rtl w:val="0"/>
        </w:rPr>
        <w:t>The callbackFunction receives (element, index, array).</w:t>
      </w:r>
    </w:p>
    <w:p w14:paraId="517D9BA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hint="default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IN"/>
        </w:rPr>
        <w:tab/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ages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[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18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25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30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 w14:paraId="0C088588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adult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ages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find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age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age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&gt;=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18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adult is 18</w:t>
      </w:r>
    </w:p>
    <w:p w14:paraId="1B0475FD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senior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ages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find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age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age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&gt;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60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senior is undefined</w:t>
      </w:r>
    </w:p>
    <w:p w14:paraId="04DAD9F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</w:p>
    <w:p w14:paraId="0000005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80" w:right="0" w:firstLine="0"/>
        <w:jc w:val="left"/>
        <w:rPr>
          <w:color w:val="1B1C1D"/>
          <w:shd w:val="clear" w:fill="F0F4F9"/>
        </w:rPr>
      </w:pPr>
    </w:p>
    <w:p w14:paraId="00000056">
      <w:pPr>
        <w:numPr>
          <w:ilvl w:val="0"/>
          <w:numId w:val="1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80" w:hanging="360"/>
      </w:pPr>
      <w:r>
        <w:rPr>
          <w:b/>
          <w:color w:val="1B1C1D"/>
          <w:rtl w:val="0"/>
        </w:rPr>
        <w:t>findIndex(callbackFunction) (ES6+)</w:t>
      </w:r>
    </w:p>
    <w:p w14:paraId="00000057">
      <w:pPr>
        <w:numPr>
          <w:ilvl w:val="1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</w:pPr>
      <w:r>
        <w:rPr>
          <w:color w:val="1B1C1D"/>
          <w:rtl w:val="0"/>
        </w:rPr>
        <w:t xml:space="preserve">Returns the </w:t>
      </w:r>
      <w:r>
        <w:rPr>
          <w:b/>
          <w:color w:val="1B1C1D"/>
          <w:rtl w:val="0"/>
        </w:rPr>
        <w:t>index of the first element</w:t>
      </w:r>
      <w:r>
        <w:rPr>
          <w:color w:val="1B1C1D"/>
          <w:rtl w:val="0"/>
        </w:rPr>
        <w:t xml:space="preserve"> in the array that satisfies the provided callbackFunction.</w:t>
      </w:r>
    </w:p>
    <w:p w14:paraId="00000058">
      <w:pPr>
        <w:numPr>
          <w:ilvl w:val="1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85" w:hanging="360"/>
      </w:pPr>
      <w:r>
        <w:rPr>
          <w:color w:val="1B1C1D"/>
          <w:rtl w:val="0"/>
        </w:rPr>
        <w:t>Returns -1 if no element satisfies the condition.</w:t>
      </w:r>
    </w:p>
    <w:p w14:paraId="00000059">
      <w:pPr>
        <w:numPr>
          <w:ilvl w:val="1"/>
          <w:numId w:val="1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885" w:hanging="360"/>
      </w:pPr>
      <w:r>
        <w:rPr>
          <w:color w:val="1B1C1D"/>
          <w:rtl w:val="0"/>
        </w:rPr>
        <w:t>The callbackFunction receives (element, index, array).</w:t>
      </w:r>
    </w:p>
    <w:p w14:paraId="31F61E06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</w:pPr>
    </w:p>
    <w:p w14:paraId="08A6C40F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ages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[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18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25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30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 w14:paraId="350D3023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adultIndex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ages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findIndex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age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age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&gt;=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18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adultIndex is 1</w:t>
      </w:r>
    </w:p>
    <w:p w14:paraId="4AC6F96B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seniorIndex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ages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findIndex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age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age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&gt;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60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seniorIndex is -1</w:t>
      </w:r>
    </w:p>
    <w:p w14:paraId="01CC27A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 w14:paraId="0000005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color w:val="1B1C1D"/>
          <w:shd w:val="clear" w:fill="F0F4F9"/>
        </w:rPr>
      </w:pPr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B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75" w:lineRule="auto"/>
        <w:rPr>
          <w:b/>
          <w:color w:val="1B1C1D"/>
        </w:rPr>
      </w:pPr>
      <w:r>
        <w:rPr>
          <w:b/>
          <w:color w:val="1B1C1D"/>
          <w:rtl w:val="0"/>
        </w:rPr>
        <w:t>C. Iteration and Transformation</w:t>
      </w:r>
    </w:p>
    <w:p w14:paraId="0000005C">
      <w:pPr>
        <w:numPr>
          <w:ilvl w:val="0"/>
          <w:numId w:val="1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80" w:hanging="360"/>
      </w:pPr>
      <w:r>
        <w:rPr>
          <w:b/>
          <w:color w:val="1B1C1D"/>
          <w:rtl w:val="0"/>
        </w:rPr>
        <w:t>forEach(callbackFunction)</w:t>
      </w:r>
    </w:p>
    <w:p w14:paraId="0000005D">
      <w:pPr>
        <w:numPr>
          <w:ilvl w:val="1"/>
          <w:numId w:val="1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</w:pPr>
      <w:r>
        <w:rPr>
          <w:color w:val="1B1C1D"/>
          <w:rtl w:val="0"/>
        </w:rPr>
        <w:t>Executes a provided callbackFunction once for each array element.</w:t>
      </w:r>
    </w:p>
    <w:p w14:paraId="0000005E">
      <w:pPr>
        <w:numPr>
          <w:ilvl w:val="1"/>
          <w:numId w:val="1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85" w:hanging="360"/>
      </w:pPr>
      <w:r>
        <w:rPr>
          <w:color w:val="1B1C1D"/>
          <w:rtl w:val="0"/>
        </w:rPr>
        <w:t>Does not return a new array.</w:t>
      </w:r>
    </w:p>
    <w:p w14:paraId="0000005F">
      <w:pPr>
        <w:numPr>
          <w:ilvl w:val="1"/>
          <w:numId w:val="1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885" w:hanging="360"/>
      </w:pPr>
      <w:r>
        <w:rPr>
          <w:color w:val="1B1C1D"/>
          <w:rtl w:val="0"/>
        </w:rPr>
        <w:t>The callbackFunction receives (element, index, array).</w:t>
      </w:r>
    </w:p>
    <w:p w14:paraId="01061E8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hint="default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IN"/>
        </w:rPr>
        <w:tab/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numbers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[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 w14:paraId="31E675CE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numbers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forEach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function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 {</w:t>
      </w:r>
    </w:p>
    <w:p w14:paraId="1BAEFD8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   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IN" w:eastAsia="zh-CN" w:bidi="ar"/>
        </w:rPr>
        <w:tab/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</w:t>
      </w:r>
    </w:p>
    <w:p w14:paraId="3A59FF24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});</w:t>
      </w:r>
    </w:p>
    <w:p w14:paraId="1832DB76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Output: 2, 4, 6</w:t>
      </w:r>
    </w:p>
    <w:p w14:paraId="66754306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</w:p>
    <w:p w14:paraId="0000006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80" w:right="0" w:firstLine="0"/>
        <w:jc w:val="left"/>
        <w:rPr>
          <w:color w:val="1B1C1D"/>
          <w:shd w:val="clear" w:fill="F0F4F9"/>
        </w:rPr>
      </w:pPr>
      <w:r>
        <w:rPr>
          <w:color w:val="1B1C1D"/>
          <w:shd w:val="clear" w:fill="F0F4F9"/>
          <w:rtl w:val="0"/>
        </w:rPr>
        <w:br w:type="textWrapping"/>
      </w:r>
    </w:p>
    <w:p w14:paraId="00000061">
      <w:pPr>
        <w:numPr>
          <w:ilvl w:val="0"/>
          <w:numId w:val="1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80" w:hanging="360"/>
      </w:pPr>
      <w:r>
        <w:rPr>
          <w:b/>
          <w:color w:val="1B1C1D"/>
          <w:rtl w:val="0"/>
        </w:rPr>
        <w:t>map(callbackFunction)</w:t>
      </w:r>
    </w:p>
    <w:p w14:paraId="00000062">
      <w:pPr>
        <w:numPr>
          <w:ilvl w:val="1"/>
          <w:numId w:val="1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</w:pPr>
      <w:r>
        <w:rPr>
          <w:color w:val="1B1C1D"/>
          <w:rtl w:val="0"/>
        </w:rPr>
        <w:t xml:space="preserve">Creates a </w:t>
      </w:r>
      <w:r>
        <w:rPr>
          <w:b/>
          <w:color w:val="1B1C1D"/>
          <w:rtl w:val="0"/>
        </w:rPr>
        <w:t>new array</w:t>
      </w:r>
      <w:r>
        <w:rPr>
          <w:color w:val="1B1C1D"/>
          <w:rtl w:val="0"/>
        </w:rPr>
        <w:t xml:space="preserve"> populated with the results of calling a provided callbackFunction on every element.</w:t>
      </w:r>
    </w:p>
    <w:p w14:paraId="00000063">
      <w:pPr>
        <w:numPr>
          <w:ilvl w:val="1"/>
          <w:numId w:val="1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85" w:hanging="360"/>
      </w:pPr>
      <w:r>
        <w:rPr>
          <w:color w:val="1B1C1D"/>
          <w:rtl w:val="0"/>
        </w:rPr>
        <w:t>Does not modify the original array.</w:t>
      </w:r>
    </w:p>
    <w:p w14:paraId="00000064">
      <w:pPr>
        <w:numPr>
          <w:ilvl w:val="1"/>
          <w:numId w:val="1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885" w:hanging="360"/>
      </w:pPr>
      <w:r>
        <w:rPr>
          <w:color w:val="1B1C1D"/>
          <w:rtl w:val="0"/>
        </w:rPr>
        <w:t>The callbackFunction receives (element, index, array).</w:t>
      </w:r>
    </w:p>
    <w:p w14:paraId="37DD5FF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hint="default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IN"/>
        </w:rPr>
        <w:tab/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numbers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[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 w14:paraId="7B16A349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doubledNumbers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numbers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map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*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 xml:space="preserve">// doubledNumbers is [2,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IN" w:eastAsia="zh-CN" w:bidi="ar"/>
        </w:rPr>
        <w:tab/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4, 6]</w:t>
      </w:r>
    </w:p>
    <w:p w14:paraId="3A86CF1D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numbers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);      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[1, 2, 3] (original unchanged)</w:t>
      </w:r>
    </w:p>
    <w:p w14:paraId="395EF92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</w:p>
    <w:p w14:paraId="0000006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80" w:right="0" w:firstLine="0"/>
        <w:jc w:val="left"/>
        <w:rPr>
          <w:color w:val="1B1C1D"/>
          <w:shd w:val="clear" w:fill="F0F4F9"/>
        </w:rPr>
      </w:pPr>
    </w:p>
    <w:p w14:paraId="00000066">
      <w:pPr>
        <w:numPr>
          <w:ilvl w:val="0"/>
          <w:numId w:val="1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80" w:hanging="360"/>
      </w:pPr>
      <w:r>
        <w:rPr>
          <w:b/>
          <w:color w:val="1B1C1D"/>
          <w:rtl w:val="0"/>
        </w:rPr>
        <w:t>filter(callbackFunction)</w:t>
      </w:r>
    </w:p>
    <w:p w14:paraId="00000067">
      <w:pPr>
        <w:numPr>
          <w:ilvl w:val="1"/>
          <w:numId w:val="1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</w:pPr>
      <w:r>
        <w:rPr>
          <w:color w:val="1B1C1D"/>
          <w:rtl w:val="0"/>
        </w:rPr>
        <w:t xml:space="preserve">Creates a </w:t>
      </w:r>
      <w:r>
        <w:rPr>
          <w:b/>
          <w:color w:val="1B1C1D"/>
          <w:rtl w:val="0"/>
        </w:rPr>
        <w:t>new array</w:t>
      </w:r>
      <w:r>
        <w:rPr>
          <w:color w:val="1B1C1D"/>
          <w:rtl w:val="0"/>
        </w:rPr>
        <w:t xml:space="preserve"> with all elements that pass the test implemented by the provided callbackFunction.</w:t>
      </w:r>
    </w:p>
    <w:p w14:paraId="00000068">
      <w:pPr>
        <w:numPr>
          <w:ilvl w:val="1"/>
          <w:numId w:val="1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85" w:hanging="360"/>
      </w:pPr>
      <w:r>
        <w:rPr>
          <w:color w:val="1B1C1D"/>
          <w:rtl w:val="0"/>
        </w:rPr>
        <w:t>Does not modify the original array.</w:t>
      </w:r>
    </w:p>
    <w:p w14:paraId="00000069">
      <w:pPr>
        <w:numPr>
          <w:ilvl w:val="1"/>
          <w:numId w:val="1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885" w:hanging="360"/>
      </w:pPr>
      <w:r>
        <w:rPr>
          <w:color w:val="1B1C1D"/>
          <w:rtl w:val="0"/>
        </w:rPr>
        <w:t>The callbackFunction receives (element, index, array).</w:t>
      </w:r>
    </w:p>
    <w:p w14:paraId="3E7082C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8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</w:pPr>
    </w:p>
    <w:p w14:paraId="77EC34F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hint="default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IN"/>
        </w:rPr>
        <w:tab/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numbers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[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 w14:paraId="7CDF6A2C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evenNumbers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numbers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filter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%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===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 xml:space="preserve">// evenNumbers is [2,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IN" w:eastAsia="zh-CN" w:bidi="ar"/>
        </w:rPr>
        <w:tab/>
        <w:t/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IN" w:eastAsia="zh-CN" w:bidi="ar"/>
        </w:rPr>
        <w:tab/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4]</w:t>
      </w:r>
    </w:p>
    <w:p w14:paraId="6255C767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 w14:paraId="0000006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80" w:right="0" w:firstLine="0"/>
        <w:jc w:val="left"/>
        <w:rPr>
          <w:color w:val="1B1C1D"/>
          <w:shd w:val="clear" w:fill="F0F4F9"/>
        </w:rPr>
      </w:pPr>
      <w:r>
        <w:rPr>
          <w:color w:val="1B1C1D"/>
          <w:shd w:val="clear" w:fill="F0F4F9"/>
          <w:rtl w:val="0"/>
        </w:rPr>
        <w:br w:type="textWrapping"/>
      </w:r>
    </w:p>
    <w:p w14:paraId="0000006B">
      <w:pPr>
        <w:numPr>
          <w:ilvl w:val="0"/>
          <w:numId w:val="1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80" w:hanging="360"/>
      </w:pPr>
      <w:r>
        <w:rPr>
          <w:b/>
          <w:color w:val="1B1C1D"/>
          <w:rtl w:val="0"/>
        </w:rPr>
        <w:t>reduce(callbackFunction, initialValue)</w:t>
      </w:r>
    </w:p>
    <w:p w14:paraId="0000006C">
      <w:pPr>
        <w:numPr>
          <w:ilvl w:val="1"/>
          <w:numId w:val="2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</w:pPr>
      <w:r>
        <w:rPr>
          <w:color w:val="1B1C1D"/>
          <w:rtl w:val="0"/>
        </w:rPr>
        <w:t>Executes a callbackFunction on each element of the array, resulting in a single output value.</w:t>
      </w:r>
    </w:p>
    <w:p w14:paraId="0000006D">
      <w:pPr>
        <w:numPr>
          <w:ilvl w:val="1"/>
          <w:numId w:val="2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85" w:hanging="360"/>
      </w:pPr>
      <w:r>
        <w:rPr>
          <w:color w:val="1B1C1D"/>
          <w:rtl w:val="0"/>
        </w:rPr>
        <w:t>The callbackFunction receives (accumulator, currentValue, currentIndex, array).</w:t>
      </w:r>
    </w:p>
    <w:p w14:paraId="0000006E">
      <w:pPr>
        <w:numPr>
          <w:ilvl w:val="1"/>
          <w:numId w:val="2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85" w:hanging="360"/>
      </w:pPr>
      <w:r>
        <w:rPr>
          <w:color w:val="1B1C1D"/>
          <w:rtl w:val="0"/>
        </w:rPr>
        <w:t>accumulator: The value resulting from the previous call to callbackFunction.</w:t>
      </w:r>
    </w:p>
    <w:p w14:paraId="0000006F">
      <w:pPr>
        <w:numPr>
          <w:ilvl w:val="1"/>
          <w:numId w:val="2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885" w:hanging="360"/>
      </w:pPr>
      <w:r>
        <w:rPr>
          <w:color w:val="1B1C1D"/>
          <w:rtl w:val="0"/>
        </w:rPr>
        <w:t>initialValue (optional): Value to use as the first argument to the first call of the callbackFunction.</w:t>
      </w:r>
    </w:p>
    <w:p w14:paraId="11FCCABD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</w:pPr>
    </w:p>
    <w:p w14:paraId="5575A18A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numbers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[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 w14:paraId="22E961C9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</w:pPr>
    </w:p>
    <w:p w14:paraId="421F6B58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Sum all numbers</w:t>
      </w:r>
    </w:p>
    <w:p w14:paraId="1F7CAC2A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sum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numbers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reduce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acc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current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acc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+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current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sum is 10</w:t>
      </w:r>
    </w:p>
    <w:p w14:paraId="3E2603CE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</w:p>
    <w:p w14:paraId="358C0590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Flatten an array of arrays</w:t>
      </w:r>
    </w:p>
    <w:p w14:paraId="11C47828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arrayOfArrays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[[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], [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], [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]];</w:t>
      </w:r>
    </w:p>
    <w:p w14:paraId="591A6FCB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flattened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arrayOfArrays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reduce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acc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current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acc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concat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current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), []);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 xml:space="preserve">//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IN" w:eastAsia="zh-CN" w:bidi="ar"/>
        </w:rPr>
        <w:tab/>
        <w:t/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IN" w:eastAsia="zh-CN" w:bidi="ar"/>
        </w:rPr>
        <w:tab/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flattened is [1, 2, 3, 4, 5]</w:t>
      </w:r>
    </w:p>
    <w:p w14:paraId="35FF3BF3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</w:p>
    <w:p w14:paraId="0000007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80" w:right="0" w:firstLine="0"/>
        <w:jc w:val="left"/>
        <w:rPr>
          <w:color w:val="1B1C1D"/>
          <w:shd w:val="clear" w:fill="F0F4F9"/>
        </w:rPr>
      </w:pPr>
    </w:p>
    <w:p w14:paraId="00000071">
      <w:pPr>
        <w:numPr>
          <w:ilvl w:val="0"/>
          <w:numId w:val="1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80" w:hanging="360"/>
      </w:pPr>
      <w:r>
        <w:rPr>
          <w:b/>
          <w:color w:val="1B1C1D"/>
          <w:rtl w:val="0"/>
        </w:rPr>
        <w:t>reduceRight(callbackFunction, initialValue)</w:t>
      </w:r>
    </w:p>
    <w:p w14:paraId="00000072">
      <w:pPr>
        <w:numPr>
          <w:ilvl w:val="1"/>
          <w:numId w:val="2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120" w:line="275" w:lineRule="auto"/>
        <w:ind w:left="885" w:hanging="360"/>
      </w:pPr>
      <w:r>
        <w:rPr>
          <w:color w:val="1B1C1D"/>
          <w:rtl w:val="0"/>
        </w:rPr>
        <w:t>Similar to reduce(), but processes the array from right to left.</w:t>
      </w:r>
    </w:p>
    <w:p w14:paraId="00000073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75" w:lineRule="auto"/>
        <w:rPr>
          <w:b/>
          <w:color w:val="1B1C1D"/>
        </w:rPr>
      </w:pPr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  <w:r>
        <w:rPr>
          <w:b/>
          <w:color w:val="1B1C1D"/>
          <w:rtl w:val="0"/>
        </w:rPr>
        <w:t>D. Testing Elements</w:t>
      </w:r>
    </w:p>
    <w:p w14:paraId="00000074">
      <w:pPr>
        <w:numPr>
          <w:ilvl w:val="0"/>
          <w:numId w:val="2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80" w:hanging="360"/>
      </w:pPr>
      <w:r>
        <w:rPr>
          <w:b/>
          <w:color w:val="1B1C1D"/>
          <w:rtl w:val="0"/>
        </w:rPr>
        <w:t>every(callbackFunction)</w:t>
      </w:r>
    </w:p>
    <w:p w14:paraId="00000075">
      <w:pPr>
        <w:numPr>
          <w:ilvl w:val="1"/>
          <w:numId w:val="2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</w:pPr>
      <w:r>
        <w:rPr>
          <w:color w:val="1B1C1D"/>
          <w:rtl w:val="0"/>
        </w:rPr>
        <w:t xml:space="preserve">Tests whether </w:t>
      </w:r>
      <w:r>
        <w:rPr>
          <w:b/>
          <w:color w:val="1B1C1D"/>
          <w:rtl w:val="0"/>
        </w:rPr>
        <w:t>all</w:t>
      </w:r>
      <w:r>
        <w:rPr>
          <w:color w:val="1B1C1D"/>
          <w:rtl w:val="0"/>
        </w:rPr>
        <w:t xml:space="preserve"> elements in the array pass the test implemented by the provided callbackFunction.</w:t>
      </w:r>
    </w:p>
    <w:p w14:paraId="00000076">
      <w:pPr>
        <w:numPr>
          <w:ilvl w:val="1"/>
          <w:numId w:val="2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885" w:hanging="360"/>
      </w:pPr>
      <w:r>
        <w:rPr>
          <w:color w:val="1B1C1D"/>
          <w:rtl w:val="0"/>
        </w:rPr>
        <w:t>Returns true if all elements pass, false otherwise.</w:t>
      </w:r>
    </w:p>
    <w:p w14:paraId="6872C46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hint="default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IN"/>
        </w:rPr>
        <w:tab/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numbers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[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 w14:paraId="003CB037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allEven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numbers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every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%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===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allEven is true</w:t>
      </w:r>
    </w:p>
    <w:p w14:paraId="4C096AA3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mixedNumbers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[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 w14:paraId="5244EA26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allEvenMixed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mixedNumbers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every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%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===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 xml:space="preserve">//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IN" w:eastAsia="zh-CN" w:bidi="ar"/>
        </w:rPr>
        <w:tab/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allEvenMixed is false</w:t>
      </w:r>
    </w:p>
    <w:p w14:paraId="1C2BFAA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</w:p>
    <w:p w14:paraId="00000077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80" w:right="0" w:firstLine="0"/>
        <w:jc w:val="left"/>
        <w:rPr>
          <w:color w:val="1B1C1D"/>
          <w:shd w:val="clear" w:fill="F0F4F9"/>
        </w:rPr>
      </w:pPr>
    </w:p>
    <w:p w14:paraId="63928A62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80" w:right="0" w:firstLine="0"/>
        <w:jc w:val="left"/>
        <w:rPr>
          <w:color w:val="1B1C1D"/>
          <w:shd w:val="clear" w:fill="F0F4F9"/>
        </w:rPr>
      </w:pPr>
    </w:p>
    <w:p w14:paraId="7F89F2B9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80" w:right="0" w:firstLine="0"/>
        <w:jc w:val="left"/>
        <w:rPr>
          <w:color w:val="1B1C1D"/>
          <w:shd w:val="clear" w:fill="F0F4F9"/>
        </w:rPr>
      </w:pPr>
    </w:p>
    <w:p w14:paraId="781876D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80" w:right="0" w:firstLine="0"/>
        <w:jc w:val="left"/>
        <w:rPr>
          <w:color w:val="1B1C1D"/>
          <w:shd w:val="clear" w:fill="F0F4F9"/>
        </w:rPr>
      </w:pPr>
    </w:p>
    <w:p w14:paraId="560F0D2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80" w:right="0" w:firstLine="0"/>
        <w:jc w:val="left"/>
        <w:rPr>
          <w:color w:val="1B1C1D"/>
          <w:shd w:val="clear" w:fill="F0F4F9"/>
        </w:rPr>
      </w:pPr>
    </w:p>
    <w:p w14:paraId="00000078">
      <w:pPr>
        <w:numPr>
          <w:ilvl w:val="0"/>
          <w:numId w:val="2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80" w:hanging="360"/>
      </w:pPr>
      <w:r>
        <w:rPr>
          <w:b/>
          <w:color w:val="1B1C1D"/>
          <w:rtl w:val="0"/>
        </w:rPr>
        <w:t>some(callbackFunction)</w:t>
      </w:r>
    </w:p>
    <w:p w14:paraId="00000079">
      <w:pPr>
        <w:numPr>
          <w:ilvl w:val="1"/>
          <w:numId w:val="2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</w:pPr>
      <w:r>
        <w:rPr>
          <w:color w:val="1B1C1D"/>
          <w:rtl w:val="0"/>
        </w:rPr>
        <w:t xml:space="preserve">Tests whether </w:t>
      </w:r>
      <w:r>
        <w:rPr>
          <w:b/>
          <w:color w:val="1B1C1D"/>
          <w:rtl w:val="0"/>
        </w:rPr>
        <w:t>at least one</w:t>
      </w:r>
      <w:r>
        <w:rPr>
          <w:color w:val="1B1C1D"/>
          <w:rtl w:val="0"/>
        </w:rPr>
        <w:t xml:space="preserve"> element in the array passes the test implemented by the provided callbackFunction.</w:t>
      </w:r>
    </w:p>
    <w:p w14:paraId="0000007A">
      <w:pPr>
        <w:numPr>
          <w:ilvl w:val="1"/>
          <w:numId w:val="2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885" w:hanging="360"/>
      </w:pPr>
      <w:r>
        <w:rPr>
          <w:color w:val="1B1C1D"/>
          <w:rtl w:val="0"/>
        </w:rPr>
        <w:t>Returns true if at least one element passes, false otherwise.</w:t>
      </w:r>
    </w:p>
    <w:p w14:paraId="41BA578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hint="default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IN"/>
        </w:rPr>
        <w:tab/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numbers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[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 w14:paraId="0EBD0475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hasEven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numbers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some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%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===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hasEven is true</w:t>
      </w:r>
    </w:p>
    <w:p w14:paraId="770A2E9B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oddNumbers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[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 w14:paraId="232AC3C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IN" w:eastAsia="zh-CN" w:bidi="ar"/>
        </w:rPr>
        <w:tab/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hasEvenOdd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oddNumbers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some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%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===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 xml:space="preserve">// hasEvenOdd is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IN" w:eastAsia="zh-CN" w:bidi="ar"/>
        </w:rPr>
        <w:tab/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false</w:t>
      </w:r>
    </w:p>
    <w:p w14:paraId="32F4FDA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</w:p>
    <w:p w14:paraId="0000007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color w:val="1B1C1D"/>
          <w:shd w:val="clear" w:fill="F0F4F9"/>
        </w:rPr>
      </w:pPr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7C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75" w:lineRule="auto"/>
        <w:rPr>
          <w:b/>
          <w:color w:val="1B1C1D"/>
        </w:rPr>
      </w:pPr>
      <w:r>
        <w:rPr>
          <w:b/>
          <w:color w:val="1B1C1D"/>
          <w:rtl w:val="0"/>
        </w:rPr>
        <w:t>E. Joining/Splitting Arrays</w:t>
      </w:r>
    </w:p>
    <w:p w14:paraId="0000007D">
      <w:pPr>
        <w:numPr>
          <w:ilvl w:val="0"/>
          <w:numId w:val="2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80" w:hanging="360"/>
      </w:pPr>
      <w:r>
        <w:rPr>
          <w:b/>
          <w:color w:val="1B1C1D"/>
          <w:rtl w:val="0"/>
        </w:rPr>
        <w:t>join(separator)</w:t>
      </w:r>
    </w:p>
    <w:p w14:paraId="0000007E">
      <w:pPr>
        <w:numPr>
          <w:ilvl w:val="1"/>
          <w:numId w:val="2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</w:pPr>
      <w:r>
        <w:rPr>
          <w:color w:val="1B1C1D"/>
          <w:rtl w:val="0"/>
        </w:rPr>
        <w:t>Joins all elements of an array into a string.</w:t>
      </w:r>
    </w:p>
    <w:p w14:paraId="0000007F">
      <w:pPr>
        <w:numPr>
          <w:ilvl w:val="1"/>
          <w:numId w:val="2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885" w:hanging="360"/>
      </w:pPr>
      <w:r>
        <w:rPr>
          <w:color w:val="1B1C1D"/>
          <w:rtl w:val="0"/>
        </w:rPr>
        <w:t>separator (optional) specifies the string to separate each element. Defaults to a comma (,).</w:t>
      </w:r>
    </w:p>
    <w:p w14:paraId="3FC8BCC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hint="default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IN"/>
        </w:rPr>
        <w:tab/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fruits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[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"apple"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"banana"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"orange"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 w14:paraId="6E485A77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fruitString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fruits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join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", 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fruitString is "apple, banana, orange"</w:t>
      </w:r>
    </w:p>
    <w:p w14:paraId="363AB33C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hyphenated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fruits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join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"-"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);  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hyphenated is "apple-banana-orange"</w:t>
      </w:r>
    </w:p>
    <w:p w14:paraId="78900DDF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  <w:bookmarkStart w:id="1" w:name="_GoBack"/>
      <w:bookmarkEnd w:id="1"/>
    </w:p>
    <w:p w14:paraId="00000080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80" w:right="0" w:firstLine="0"/>
        <w:jc w:val="left"/>
        <w:rPr>
          <w:color w:val="1B1C1D"/>
          <w:shd w:val="clear" w:fill="F0F4F9"/>
        </w:rPr>
      </w:pPr>
      <w:r>
        <w:rPr>
          <w:color w:val="1B1C1D"/>
          <w:shd w:val="clear" w:fill="F0F4F9"/>
          <w:rtl w:val="0"/>
        </w:rPr>
        <w:br w:type="textWrapping"/>
      </w:r>
    </w:p>
    <w:p w14:paraId="00000081">
      <w:pPr>
        <w:numPr>
          <w:ilvl w:val="0"/>
          <w:numId w:val="2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80" w:hanging="360"/>
      </w:pPr>
      <w:r>
        <w:rPr>
          <w:b/>
          <w:color w:val="1B1C1D"/>
          <w:rtl w:val="0"/>
        </w:rPr>
        <w:t>concat(array1, array2, ...)</w:t>
      </w:r>
    </w:p>
    <w:p w14:paraId="00000082">
      <w:pPr>
        <w:numPr>
          <w:ilvl w:val="1"/>
          <w:numId w:val="2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</w:pPr>
      <w:r>
        <w:rPr>
          <w:color w:val="1B1C1D"/>
          <w:rtl w:val="0"/>
        </w:rPr>
        <w:t>Used to merge two or more arrays.</w:t>
      </w:r>
    </w:p>
    <w:p w14:paraId="00000083">
      <w:pPr>
        <w:numPr>
          <w:ilvl w:val="1"/>
          <w:numId w:val="2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85" w:hanging="360"/>
      </w:pPr>
      <w:r>
        <w:rPr>
          <w:color w:val="1B1C1D"/>
          <w:rtl w:val="0"/>
        </w:rPr>
        <w:t xml:space="preserve">Returns a </w:t>
      </w:r>
      <w:r>
        <w:rPr>
          <w:b/>
          <w:color w:val="1B1C1D"/>
          <w:rtl w:val="0"/>
        </w:rPr>
        <w:t>new array</w:t>
      </w:r>
      <w:r>
        <w:rPr>
          <w:color w:val="1B1C1D"/>
          <w:rtl w:val="0"/>
        </w:rPr>
        <w:t>.</w:t>
      </w:r>
    </w:p>
    <w:p w14:paraId="00000084">
      <w:pPr>
        <w:numPr>
          <w:ilvl w:val="1"/>
          <w:numId w:val="2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885" w:hanging="360"/>
      </w:pPr>
      <w:r>
        <w:rPr>
          <w:color w:val="1B1C1D"/>
          <w:rtl w:val="0"/>
        </w:rPr>
        <w:t>Does not modify the existing arrays.</w:t>
      </w:r>
    </w:p>
    <w:p w14:paraId="6A758EC2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</w:pPr>
    </w:p>
    <w:p w14:paraId="4BD54799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arr1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[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 w14:paraId="52CF727A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arr2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[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 w14:paraId="2B121198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arr3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[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 w14:paraId="2C0F8817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combined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arr1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concat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arr2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arr3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combined is [1, 2, 3, 4, 5, 6]</w:t>
      </w:r>
    </w:p>
    <w:p w14:paraId="3B03159C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arr1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[1, 2] (original unchanged)</w:t>
      </w:r>
    </w:p>
    <w:p w14:paraId="4E2C392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</w:p>
    <w:p w14:paraId="00000085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color w:val="1B1C1D"/>
          <w:shd w:val="clear" w:fill="F0F4F9"/>
        </w:rPr>
      </w:pPr>
      <w: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86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75" w:lineRule="auto"/>
        <w:rPr>
          <w:b/>
          <w:color w:val="1B1C1D"/>
        </w:rPr>
      </w:pPr>
      <w:r>
        <w:rPr>
          <w:b/>
          <w:color w:val="1B1C1D"/>
          <w:rtl w:val="0"/>
        </w:rPr>
        <w:t>F. Reordering/Modifying Arrays</w:t>
      </w:r>
    </w:p>
    <w:p w14:paraId="00000087">
      <w:pPr>
        <w:numPr>
          <w:ilvl w:val="0"/>
          <w:numId w:val="2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80" w:hanging="360"/>
      </w:pPr>
      <w:r>
        <w:rPr>
          <w:b/>
          <w:color w:val="1B1C1D"/>
          <w:rtl w:val="0"/>
        </w:rPr>
        <w:t>reverse()</w:t>
      </w:r>
    </w:p>
    <w:p w14:paraId="00000088">
      <w:pPr>
        <w:numPr>
          <w:ilvl w:val="1"/>
          <w:numId w:val="2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</w:pPr>
      <w:r>
        <w:rPr>
          <w:color w:val="1B1C1D"/>
          <w:rtl w:val="0"/>
        </w:rPr>
        <w:t>Reverses the order of the elements in an array.</w:t>
      </w:r>
    </w:p>
    <w:p w14:paraId="00000089">
      <w:pPr>
        <w:numPr>
          <w:ilvl w:val="1"/>
          <w:numId w:val="2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85" w:hanging="360"/>
      </w:pPr>
      <w:r>
        <w:rPr>
          <w:color w:val="1B1C1D"/>
          <w:rtl w:val="0"/>
        </w:rPr>
        <w:t>Modifies the original array.</w:t>
      </w:r>
    </w:p>
    <w:p w14:paraId="0000008A">
      <w:pPr>
        <w:numPr>
          <w:ilvl w:val="1"/>
          <w:numId w:val="2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885" w:hanging="360"/>
      </w:pPr>
      <w:r>
        <w:rPr>
          <w:color w:val="1B1C1D"/>
          <w:rtl w:val="0"/>
        </w:rPr>
        <w:t>Returns the reversed array.</w:t>
      </w:r>
    </w:p>
    <w:p w14:paraId="35E514A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hint="default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IN"/>
        </w:rPr>
        <w:tab/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numbers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[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 w14:paraId="58F09A0B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numbers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reverse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numbers is now [4, 3, 2, 1]</w:t>
      </w:r>
    </w:p>
    <w:p w14:paraId="7696A0A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</w:p>
    <w:p w14:paraId="0000008B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80" w:right="0" w:firstLine="0"/>
        <w:jc w:val="left"/>
        <w:rPr>
          <w:color w:val="1B1C1D"/>
          <w:shd w:val="clear" w:fill="F0F4F9"/>
        </w:rPr>
      </w:pPr>
    </w:p>
    <w:p w14:paraId="0000008C">
      <w:pPr>
        <w:numPr>
          <w:ilvl w:val="0"/>
          <w:numId w:val="2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80" w:hanging="360"/>
      </w:pPr>
      <w:r>
        <w:rPr>
          <w:b/>
          <w:color w:val="1B1C1D"/>
          <w:rtl w:val="0"/>
        </w:rPr>
        <w:t>sort(compareFunction)</w:t>
      </w:r>
    </w:p>
    <w:p w14:paraId="0000008D">
      <w:pPr>
        <w:numPr>
          <w:ilvl w:val="1"/>
          <w:numId w:val="3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</w:pPr>
      <w:r>
        <w:rPr>
          <w:color w:val="1B1C1D"/>
          <w:rtl w:val="0"/>
        </w:rPr>
        <w:t>Sorts the elements of an array in place.</w:t>
      </w:r>
    </w:p>
    <w:p w14:paraId="0000008E">
      <w:pPr>
        <w:numPr>
          <w:ilvl w:val="1"/>
          <w:numId w:val="3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85" w:hanging="360"/>
      </w:pPr>
      <w:r>
        <w:rPr>
          <w:color w:val="1B1C1D"/>
          <w:rtl w:val="0"/>
        </w:rPr>
        <w:t>Modifies the original array.</w:t>
      </w:r>
    </w:p>
    <w:p w14:paraId="0000008F">
      <w:pPr>
        <w:numPr>
          <w:ilvl w:val="1"/>
          <w:numId w:val="3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85" w:hanging="360"/>
      </w:pPr>
      <w:r>
        <w:rPr>
          <w:color w:val="1B1C1D"/>
          <w:rtl w:val="0"/>
        </w:rPr>
        <w:t>Returns the sorted array.</w:t>
      </w:r>
    </w:p>
    <w:p w14:paraId="00000090">
      <w:pPr>
        <w:numPr>
          <w:ilvl w:val="1"/>
          <w:numId w:val="3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885" w:hanging="360"/>
      </w:pPr>
      <w:r>
        <w:rPr>
          <w:color w:val="1B1C1D"/>
          <w:rtl w:val="0"/>
        </w:rPr>
        <w:t>By default, sorts elements as strings (lexicographically). For numbers, provide a compareFunction.</w:t>
      </w:r>
    </w:p>
    <w:p w14:paraId="728D7AF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hint="default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IN"/>
        </w:rPr>
        <w:tab/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fruits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[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"banana"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"apple"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"orange"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 w14:paraId="779F39C1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fruits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sort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fruits is ["apple", "banana", "orange"]</w:t>
      </w:r>
    </w:p>
    <w:p w14:paraId="17B3F567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numbers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[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10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 w14:paraId="31665B72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numbers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sort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numbers is [1, 10, 2, 3] (incorrect numeric sort)</w:t>
      </w:r>
    </w:p>
    <w:p w14:paraId="574E9D90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</w:p>
    <w:p w14:paraId="01AD9B62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Numeric sort</w:t>
      </w:r>
    </w:p>
    <w:p w14:paraId="7C54E3AC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numbers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sort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Ascending: [1, 2, 3, 10]</w:t>
      </w:r>
    </w:p>
    <w:p w14:paraId="2062C8D0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numbers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sort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b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-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Descending: [10, 3, 2, 1]</w:t>
      </w:r>
    </w:p>
    <w:p w14:paraId="13D4F3F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</w:p>
    <w:p w14:paraId="00000091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color w:val="1B1C1D"/>
          <w:shd w:val="clear" w:fill="F0F4F9"/>
        </w:rPr>
      </w:pPr>
      <w:r>
        <w:rPr>
          <w:color w:val="1B1C1D"/>
          <w:shd w:val="clear" w:fill="F0F4F9"/>
          <w:rtl w:val="0"/>
        </w:rPr>
        <w:br w:type="textWrapping"/>
      </w:r>
      <w: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92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75" w:lineRule="auto"/>
        <w:rPr>
          <w:b/>
          <w:color w:val="1B1C1D"/>
        </w:rPr>
      </w:pPr>
      <w:r>
        <w:rPr>
          <w:b/>
          <w:color w:val="1B1C1D"/>
          <w:rtl w:val="0"/>
        </w:rPr>
        <w:t>G. Sub-arrays</w:t>
      </w:r>
    </w:p>
    <w:p w14:paraId="00000093">
      <w:pPr>
        <w:numPr>
          <w:ilvl w:val="0"/>
          <w:numId w:val="3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80" w:hanging="360"/>
      </w:pPr>
      <w:r>
        <w:rPr>
          <w:b/>
          <w:color w:val="1B1C1D"/>
          <w:rtl w:val="0"/>
        </w:rPr>
        <w:t>slice(startIndex, endIndex)</w:t>
      </w:r>
    </w:p>
    <w:p w14:paraId="00000094">
      <w:pPr>
        <w:numPr>
          <w:ilvl w:val="1"/>
          <w:numId w:val="3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</w:pPr>
      <w:r>
        <w:rPr>
          <w:color w:val="1B1C1D"/>
          <w:rtl w:val="0"/>
        </w:rPr>
        <w:t xml:space="preserve">Returns a </w:t>
      </w:r>
      <w:r>
        <w:rPr>
          <w:b/>
          <w:color w:val="1B1C1D"/>
          <w:rtl w:val="0"/>
        </w:rPr>
        <w:t>shallow copy</w:t>
      </w:r>
      <w:r>
        <w:rPr>
          <w:color w:val="1B1C1D"/>
          <w:rtl w:val="0"/>
        </w:rPr>
        <w:t xml:space="preserve"> of a portion of an array into a new array object.</w:t>
      </w:r>
    </w:p>
    <w:p w14:paraId="00000095">
      <w:pPr>
        <w:numPr>
          <w:ilvl w:val="1"/>
          <w:numId w:val="3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85" w:hanging="360"/>
      </w:pPr>
      <w:r>
        <w:rPr>
          <w:color w:val="1B1C1D"/>
          <w:rtl w:val="0"/>
        </w:rPr>
        <w:t>startIndex (optional): The index to begin extraction. Defaults to 0.</w:t>
      </w:r>
    </w:p>
    <w:p w14:paraId="00000096">
      <w:pPr>
        <w:numPr>
          <w:ilvl w:val="1"/>
          <w:numId w:val="3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5" w:lineRule="auto"/>
        <w:ind w:left="885" w:hanging="360"/>
      </w:pPr>
      <w:r>
        <w:rPr>
          <w:color w:val="1B1C1D"/>
          <w:rtl w:val="0"/>
        </w:rPr>
        <w:t>endIndex (optional): The index before which to end extraction. If omitted, extracts to the end.</w:t>
      </w:r>
    </w:p>
    <w:p w14:paraId="00000097">
      <w:pPr>
        <w:numPr>
          <w:ilvl w:val="1"/>
          <w:numId w:val="3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885" w:hanging="360"/>
      </w:pPr>
      <w:r>
        <w:rPr>
          <w:color w:val="1B1C1D"/>
          <w:rtl w:val="0"/>
        </w:rPr>
        <w:t>Does not modify the original array.</w:t>
      </w:r>
    </w:p>
    <w:p w14:paraId="590F878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hint="default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IN"/>
        </w:rPr>
        <w:tab/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numbers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[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 w14:paraId="18D260EC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subArray1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numbers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slice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subArray1 is [2, 3, 4]</w:t>
      </w:r>
    </w:p>
    <w:p w14:paraId="67BC4D66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subArray2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numbers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slice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    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subArray2 is [3, 4, 5]</w:t>
      </w:r>
    </w:p>
    <w:p w14:paraId="7C0E0A9E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copyArray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numbers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slice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();    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copyArray is [1, 2, 3, 4, 5] (full copy)</w:t>
      </w:r>
    </w:p>
    <w:p w14:paraId="1922DDFF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</w:p>
    <w:p w14:paraId="00000098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color w:val="1B1C1D"/>
          <w:shd w:val="clear" w:fill="F0F4F9"/>
        </w:rPr>
      </w:pPr>
      <w: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99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75" w:lineRule="auto"/>
        <w:rPr>
          <w:b/>
          <w:color w:val="1B1C1D"/>
        </w:rPr>
      </w:pPr>
      <w:r>
        <w:rPr>
          <w:b/>
          <w:color w:val="1B1C1D"/>
          <w:rtl w:val="0"/>
        </w:rPr>
        <w:t>H. Filling Arrays</w:t>
      </w:r>
    </w:p>
    <w:p w14:paraId="0000009A">
      <w:pPr>
        <w:numPr>
          <w:ilvl w:val="0"/>
          <w:numId w:val="3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80" w:hanging="360"/>
      </w:pPr>
      <w:r>
        <w:rPr>
          <w:b/>
          <w:color w:val="1B1C1D"/>
          <w:rtl w:val="0"/>
        </w:rPr>
        <w:t>fill(value, startIndex, endIndex) (ES6+)</w:t>
      </w:r>
    </w:p>
    <w:p w14:paraId="0000009B">
      <w:pPr>
        <w:numPr>
          <w:ilvl w:val="1"/>
          <w:numId w:val="3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</w:pPr>
      <w:r>
        <w:rPr>
          <w:color w:val="1B1C1D"/>
          <w:rtl w:val="0"/>
        </w:rPr>
        <w:t>Fills all the elements of an array from a startIndex to an endIndex with a static value.</w:t>
      </w:r>
    </w:p>
    <w:p w14:paraId="0000009C">
      <w:pPr>
        <w:numPr>
          <w:ilvl w:val="1"/>
          <w:numId w:val="3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885" w:hanging="360"/>
      </w:pPr>
      <w:r>
        <w:rPr>
          <w:color w:val="1B1C1D"/>
          <w:rtl w:val="0"/>
        </w:rPr>
        <w:t>Modifies the original array.</w:t>
      </w:r>
    </w:p>
    <w:p w14:paraId="4F01CE2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hint="default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IN"/>
        </w:rPr>
        <w:tab/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[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 w14:paraId="18C7A472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fill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);          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arr is [0, 0, 0, 0, 0]</w:t>
      </w:r>
    </w:p>
    <w:p w14:paraId="3ABB1C51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arr2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[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 w14:paraId="1E4EFF6A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arr2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fill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0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);  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arr2 is [1, 2, 0, 0, 5]</w:t>
      </w:r>
    </w:p>
    <w:p w14:paraId="45E27272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</w:p>
    <w:p w14:paraId="0000009D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color w:val="1B1C1D"/>
          <w:shd w:val="clear" w:fill="F0F4F9"/>
        </w:rPr>
      </w:pPr>
      <w:r>
        <w:pict>
          <v:rect id="_x0000_i103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9E">
      <w:pPr>
        <w:pStyle w:val="5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after="120" w:line="275" w:lineRule="auto"/>
        <w:rPr>
          <w:b/>
          <w:color w:val="1B1C1D"/>
        </w:rPr>
      </w:pPr>
      <w:r>
        <w:rPr>
          <w:b/>
          <w:color w:val="1B1C1D"/>
          <w:rtl w:val="0"/>
        </w:rPr>
        <w:t>I. Other Useful Methods</w:t>
      </w:r>
    </w:p>
    <w:p w14:paraId="0000009F">
      <w:pPr>
        <w:numPr>
          <w:ilvl w:val="0"/>
          <w:numId w:val="3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80" w:hanging="360"/>
      </w:pPr>
      <w:r>
        <w:rPr>
          <w:b/>
          <w:color w:val="1B1C1D"/>
          <w:rtl w:val="0"/>
        </w:rPr>
        <w:t>toString()</w:t>
      </w:r>
    </w:p>
    <w:p w14:paraId="000000A0">
      <w:pPr>
        <w:numPr>
          <w:ilvl w:val="1"/>
          <w:numId w:val="3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</w:pPr>
      <w:r>
        <w:rPr>
          <w:color w:val="1B1C1D"/>
          <w:rtl w:val="0"/>
        </w:rPr>
        <w:t>Returns a string representing the specified array and its elements.</w:t>
      </w:r>
    </w:p>
    <w:p w14:paraId="000000A1">
      <w:pPr>
        <w:numPr>
          <w:ilvl w:val="1"/>
          <w:numId w:val="3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885" w:hanging="360"/>
      </w:pPr>
      <w:r>
        <w:rPr>
          <w:color w:val="1B1C1D"/>
          <w:rtl w:val="0"/>
        </w:rPr>
        <w:t>Elements are converted to strings and separated by commas.</w:t>
      </w:r>
    </w:p>
    <w:p w14:paraId="19C4A05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tl w:val="0"/>
        </w:rPr>
        <w:br w:type="textWrapping"/>
      </w:r>
      <w:r>
        <w:rPr>
          <w:rFonts w:hint="default"/>
          <w:rtl w:val="0"/>
          <w:lang w:val="en-IN"/>
        </w:rPr>
        <w:tab/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numbers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[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 w14:paraId="38B9BCA6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numbers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toString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());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"1,2,3"</w:t>
      </w:r>
    </w:p>
    <w:p w14:paraId="7E73C62C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</w:pPr>
    </w:p>
    <w:p w14:paraId="000000A2">
      <w:pPr>
        <w:bidi w:val="0"/>
        <w:rPr>
          <w:color w:val="1B1C1D"/>
          <w:shd w:val="clear" w:fill="F0F4F9"/>
        </w:rPr>
      </w:pPr>
    </w:p>
    <w:p w14:paraId="000000A3">
      <w:pPr>
        <w:numPr>
          <w:ilvl w:val="0"/>
          <w:numId w:val="3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80" w:hanging="360"/>
      </w:pPr>
      <w:r>
        <w:rPr>
          <w:b/>
          <w:color w:val="1B1C1D"/>
          <w:rtl w:val="0"/>
        </w:rPr>
        <w:t>at(index) (ES2022)</w:t>
      </w:r>
    </w:p>
    <w:p w14:paraId="000000A4">
      <w:pPr>
        <w:numPr>
          <w:ilvl w:val="1"/>
          <w:numId w:val="3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</w:pPr>
      <w:r>
        <w:rPr>
          <w:color w:val="1B1C1D"/>
          <w:rtl w:val="0"/>
        </w:rPr>
        <w:t>Takes an integer value and returns the item at that index.</w:t>
      </w:r>
    </w:p>
    <w:p w14:paraId="000000A5">
      <w:pPr>
        <w:numPr>
          <w:ilvl w:val="1"/>
          <w:numId w:val="3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885" w:hanging="360"/>
      </w:pPr>
      <w:r>
        <w:rPr>
          <w:color w:val="1B1C1D"/>
          <w:rtl w:val="0"/>
        </w:rPr>
        <w:t>Allows for positive and negative integers. Negative integers count back from the last item.</w:t>
      </w:r>
    </w:p>
    <w:p w14:paraId="6D57FA6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i w:val="0"/>
          <w:smallCaps w:val="0"/>
          <w:strike w:val="0"/>
          <w:color w:val="000000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hint="default"/>
          <w:i w:val="0"/>
          <w:smallCaps w:val="0"/>
          <w:strike w:val="0"/>
          <w:color w:val="000000"/>
          <w:szCs w:val="22"/>
          <w:u w:val="none"/>
          <w:shd w:val="clear" w:fill="auto"/>
          <w:vertAlign w:val="baseline"/>
          <w:rtl w:val="0"/>
          <w:lang w:val="en-IN"/>
        </w:rPr>
        <w:tab/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array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[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12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130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44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 w14:paraId="6A09AF81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array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));  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8</w:t>
      </w:r>
    </w:p>
    <w:p w14:paraId="2CBD6EFD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array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at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(-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44 (last element)</w:t>
      </w:r>
    </w:p>
    <w:p w14:paraId="2479FEC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000000A6">
      <w:pPr>
        <w:bidi w:val="0"/>
        <w:rPr>
          <w:color w:val="1B1C1D"/>
          <w:shd w:val="clear" w:fill="F0F4F9"/>
        </w:rPr>
      </w:pPr>
    </w:p>
    <w:p w14:paraId="000000A7">
      <w:pPr>
        <w:numPr>
          <w:ilvl w:val="0"/>
          <w:numId w:val="3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80" w:hanging="360"/>
      </w:pPr>
      <w:r>
        <w:rPr>
          <w:b/>
          <w:color w:val="1B1C1D"/>
          <w:rtl w:val="0"/>
        </w:rPr>
        <w:t>flat(depth) (ES2019)</w:t>
      </w:r>
    </w:p>
    <w:p w14:paraId="000000A8">
      <w:pPr>
        <w:numPr>
          <w:ilvl w:val="1"/>
          <w:numId w:val="3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</w:pPr>
      <w:r>
        <w:rPr>
          <w:color w:val="1B1C1D"/>
          <w:rtl w:val="0"/>
        </w:rPr>
        <w:t>Creates a new array with all sub-array elements recursively "flattened" up to the specified depth.</w:t>
      </w:r>
    </w:p>
    <w:p w14:paraId="000000A9">
      <w:pPr>
        <w:numPr>
          <w:ilvl w:val="1"/>
          <w:numId w:val="3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885" w:hanging="360"/>
      </w:pPr>
      <w:r>
        <w:rPr>
          <w:color w:val="1B1C1D"/>
          <w:rtl w:val="0"/>
        </w:rPr>
        <w:t>depth (optional): The number of levels to flatten. Defaults to 1. Use Infinity to flatten all nested arrays.</w:t>
      </w:r>
    </w:p>
    <w:p w14:paraId="0CA9C8B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hint="default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IN"/>
        </w:rPr>
        <w:tab/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arr1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[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[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]];</w:t>
      </w:r>
    </w:p>
    <w:p w14:paraId="746C21C3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arr1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flat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();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[1, 2, 3, 4]</w:t>
      </w:r>
    </w:p>
    <w:p w14:paraId="4C98B9B1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arr2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[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[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[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]]];</w:t>
      </w:r>
    </w:p>
    <w:p w14:paraId="20FB67D4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arr2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flat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[1, 2, 3, 4, 5, 6]</w:t>
      </w:r>
    </w:p>
    <w:p w14:paraId="4230ABCD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arr3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[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1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2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[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3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4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[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5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6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, [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7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</w:rPr>
        <w:t>8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]]]];</w:t>
      </w:r>
    </w:p>
    <w:p w14:paraId="7DB3A6AB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</w:rPr>
        <w:t>arr3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flat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Infinity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);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[1, 2, 3, 4, 5, 6, 7, 8]</w:t>
      </w:r>
    </w:p>
    <w:p w14:paraId="2AD8112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</w:p>
    <w:p w14:paraId="000000AA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480" w:right="0" w:firstLine="0"/>
        <w:jc w:val="left"/>
        <w:rPr>
          <w:color w:val="1B1C1D"/>
          <w:shd w:val="clear" w:fill="F0F4F9"/>
        </w:rPr>
      </w:pPr>
    </w:p>
    <w:p w14:paraId="000000AB">
      <w:pPr>
        <w:numPr>
          <w:ilvl w:val="0"/>
          <w:numId w:val="3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480" w:hanging="360"/>
      </w:pPr>
      <w:r>
        <w:rPr>
          <w:b/>
          <w:color w:val="1B1C1D"/>
          <w:rtl w:val="0"/>
        </w:rPr>
        <w:t>flatMap(callbackFunction) (ES2019)</w:t>
      </w:r>
    </w:p>
    <w:p w14:paraId="000000AC">
      <w:pPr>
        <w:numPr>
          <w:ilvl w:val="1"/>
          <w:numId w:val="3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after="0" w:afterAutospacing="0" w:line="275" w:lineRule="auto"/>
        <w:ind w:left="885" w:hanging="360"/>
      </w:pPr>
      <w:r>
        <w:rPr>
          <w:color w:val="1B1C1D"/>
          <w:rtl w:val="0"/>
        </w:rPr>
        <w:t>Maps each element using a mapping function, then flattens the result into a new array.</w:t>
      </w:r>
    </w:p>
    <w:p w14:paraId="000000AD">
      <w:pPr>
        <w:numPr>
          <w:ilvl w:val="1"/>
          <w:numId w:val="3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20" w:line="275" w:lineRule="auto"/>
        <w:ind w:left="885" w:hanging="360"/>
      </w:pPr>
      <w:r>
        <w:rPr>
          <w:color w:val="1B1C1D"/>
          <w:rtl w:val="0"/>
        </w:rPr>
        <w:t>Equivalent to map() followed by flat(1).</w:t>
      </w:r>
    </w:p>
    <w:p w14:paraId="4C007FD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color w:val="575B5F"/>
          <w:shd w:val="clear" w:fill="F0F4F9"/>
          <w:rtl w:val="0"/>
        </w:rPr>
      </w:pPr>
    </w:p>
    <w:p w14:paraId="1CD6CB3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br w:type="textWrapping"/>
      </w:r>
      <w:r>
        <w:rPr>
          <w:rFonts w:hint="default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IN"/>
        </w:rPr>
        <w:tab/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words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[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"hello world"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"how are you"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];</w:t>
      </w:r>
    </w:p>
    <w:p w14:paraId="28E5FFCF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let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individualWords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words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flatMap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sentence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</w:rPr>
        <w:t>sentence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</w:rPr>
        <w:t>split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</w:rPr>
        <w:t>" "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</w:rPr>
        <w:t>));</w:t>
      </w:r>
    </w:p>
    <w:p w14:paraId="58D40DA1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</w:rPr>
        <w:t>// individualWords is ["hello", "world", "how", "are", "you"]</w:t>
      </w:r>
    </w:p>
    <w:p w14:paraId="0F592A8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000000AE">
      <w:pPr>
        <w:keepNext w:val="0"/>
        <w:keepLines w:val="0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0" w:right="0" w:firstLine="0"/>
        <w:jc w:val="left"/>
        <w:rPr>
          <w:color w:val="1B1C1D"/>
          <w:shd w:val="clear" w:fill="F0F4F9"/>
        </w:rPr>
      </w:pPr>
    </w:p>
    <w:p w14:paraId="000000A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color w:val="0000EE"/>
          <w:u w:val="single"/>
        </w:rPr>
      </w:pPr>
    </w:p>
    <w:sectPr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3A4B87"/>
    <w:multiLevelType w:val="multilevel"/>
    <w:tmpl w:val="813A4B87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">
    <w:nsid w:val="8461FADE"/>
    <w:multiLevelType w:val="multilevel"/>
    <w:tmpl w:val="8461FADE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2">
    <w:nsid w:val="9239341B"/>
    <w:multiLevelType w:val="multilevel"/>
    <w:tmpl w:val="9239341B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3">
    <w:nsid w:val="9288B902"/>
    <w:multiLevelType w:val="multilevel"/>
    <w:tmpl w:val="9288B902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4">
    <w:nsid w:val="9C8AC8EF"/>
    <w:multiLevelType w:val="multilevel"/>
    <w:tmpl w:val="9C8AC8EF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5">
    <w:nsid w:val="B0F1ACD9"/>
    <w:multiLevelType w:val="multilevel"/>
    <w:tmpl w:val="B0F1ACD9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6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7">
    <w:nsid w:val="BE923771"/>
    <w:multiLevelType w:val="multilevel"/>
    <w:tmpl w:val="BE923771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8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9">
    <w:nsid w:val="C8879AEF"/>
    <w:multiLevelType w:val="multilevel"/>
    <w:tmpl w:val="C8879AEF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1">
    <w:nsid w:val="D7F9FE59"/>
    <w:multiLevelType w:val="multilevel"/>
    <w:tmpl w:val="D7F9FE59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2">
    <w:nsid w:val="DCBA6B53"/>
    <w:multiLevelType w:val="multilevel"/>
    <w:tmpl w:val="DCBA6B53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3">
    <w:nsid w:val="E093A4B0"/>
    <w:multiLevelType w:val="multilevel"/>
    <w:tmpl w:val="E093A4B0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4">
    <w:nsid w:val="F4B5D9F5"/>
    <w:multiLevelType w:val="multilevel"/>
    <w:tmpl w:val="F4B5D9F5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5">
    <w:nsid w:val="F7735DC9"/>
    <w:multiLevelType w:val="multilevel"/>
    <w:tmpl w:val="F7735DC9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6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8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19">
    <w:nsid w:val="0E640482"/>
    <w:multiLevelType w:val="multilevel"/>
    <w:tmpl w:val="0E640482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20">
    <w:nsid w:val="243FCF68"/>
    <w:multiLevelType w:val="multilevel"/>
    <w:tmpl w:val="243FCF68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21">
    <w:nsid w:val="2470EC97"/>
    <w:multiLevelType w:val="multilevel"/>
    <w:tmpl w:val="2470EC97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22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23">
    <w:nsid w:val="2A8F537B"/>
    <w:multiLevelType w:val="multilevel"/>
    <w:tmpl w:val="2A8F537B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24">
    <w:nsid w:val="30FC5B15"/>
    <w:multiLevelType w:val="multilevel"/>
    <w:tmpl w:val="30FC5B15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25">
    <w:nsid w:val="39A0D9AC"/>
    <w:multiLevelType w:val="multilevel"/>
    <w:tmpl w:val="39A0D9AC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26">
    <w:nsid w:val="46A08BB8"/>
    <w:multiLevelType w:val="multilevel"/>
    <w:tmpl w:val="46A08BB8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27">
    <w:nsid w:val="4C1BAE26"/>
    <w:multiLevelType w:val="multilevel"/>
    <w:tmpl w:val="4C1BAE26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28">
    <w:nsid w:val="4D4DC07F"/>
    <w:multiLevelType w:val="multilevel"/>
    <w:tmpl w:val="4D4DC07F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29">
    <w:nsid w:val="4D94DA66"/>
    <w:multiLevelType w:val="multilevel"/>
    <w:tmpl w:val="4D94DA66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30">
    <w:nsid w:val="58765686"/>
    <w:multiLevelType w:val="multilevel"/>
    <w:tmpl w:val="58765686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31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46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32">
    <w:nsid w:val="5A241D34"/>
    <w:multiLevelType w:val="multilevel"/>
    <w:tmpl w:val="5A241D34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33">
    <w:nsid w:val="60382F6E"/>
    <w:multiLevelType w:val="multilevel"/>
    <w:tmpl w:val="60382F6E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34">
    <w:nsid w:val="629F7852"/>
    <w:multiLevelType w:val="multilevel"/>
    <w:tmpl w:val="629F7852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35">
    <w:nsid w:val="72183CF9"/>
    <w:multiLevelType w:val="multilevel"/>
    <w:tmpl w:val="72183CF9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36">
    <w:nsid w:val="77ECEA79"/>
    <w:multiLevelType w:val="multilevel"/>
    <w:tmpl w:val="77ECEA79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37">
    <w:nsid w:val="7C246926"/>
    <w:multiLevelType w:val="multilevel"/>
    <w:tmpl w:val="7C246926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abstractNum w:abstractNumId="38">
    <w:nsid w:val="7DEC2089"/>
    <w:multiLevelType w:val="multilevel"/>
    <w:tmpl w:val="7DEC2089"/>
    <w:lvl w:ilvl="0" w:tentative="0">
      <w:start w:val="1"/>
      <w:numFmt w:val="decimal"/>
      <w:lvlText w:val="%1."/>
      <w:lvlJc w:val="left"/>
      <w:pPr>
        <w:ind w:left="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1" w:tentative="0">
      <w:start w:val="1"/>
      <w:numFmt w:val="bullet"/>
      <w:lvlText w:val="○"/>
      <w:lvlJc w:val="left"/>
      <w:pPr>
        <w:ind w:left="885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3" w:tentative="0">
      <w:start w:val="1"/>
      <w:numFmt w:val="bullet"/>
      <w:lvlText w:val="■"/>
      <w:lvlJc w:val="left"/>
      <w:pPr>
        <w:ind w:left="28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4" w:tentative="0">
      <w:start w:val="1"/>
      <w:numFmt w:val="bullet"/>
      <w:lvlText w:val="■"/>
      <w:lvlJc w:val="left"/>
      <w:pPr>
        <w:ind w:left="360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6" w:tentative="0">
      <w:start w:val="1"/>
      <w:numFmt w:val="bullet"/>
      <w:lvlText w:val="■"/>
      <w:lvlJc w:val="left"/>
      <w:pPr>
        <w:ind w:left="504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7" w:tentative="0">
      <w:start w:val="1"/>
      <w:numFmt w:val="bullet"/>
      <w:lvlText w:val="■"/>
      <w:lvlJc w:val="left"/>
      <w:pPr>
        <w:ind w:left="576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rFonts w:ascii="Arial" w:hAnsi="Arial" w:eastAsia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lvl>
  </w:abstractNum>
  <w:num w:numId="1">
    <w:abstractNumId w:val="16"/>
  </w:num>
  <w:num w:numId="2">
    <w:abstractNumId w:val="10"/>
  </w:num>
  <w:num w:numId="3">
    <w:abstractNumId w:val="31"/>
  </w:num>
  <w:num w:numId="4">
    <w:abstractNumId w:val="8"/>
  </w:num>
  <w:num w:numId="5">
    <w:abstractNumId w:val="6"/>
  </w:num>
  <w:num w:numId="6">
    <w:abstractNumId w:val="18"/>
  </w:num>
  <w:num w:numId="7">
    <w:abstractNumId w:val="22"/>
  </w:num>
  <w:num w:numId="8">
    <w:abstractNumId w:val="35"/>
  </w:num>
  <w:num w:numId="9">
    <w:abstractNumId w:val="17"/>
  </w:num>
  <w:num w:numId="10">
    <w:abstractNumId w:val="2"/>
  </w:num>
  <w:num w:numId="11">
    <w:abstractNumId w:val="23"/>
  </w:num>
  <w:num w:numId="12">
    <w:abstractNumId w:val="32"/>
  </w:num>
  <w:num w:numId="13">
    <w:abstractNumId w:val="9"/>
  </w:num>
  <w:num w:numId="14">
    <w:abstractNumId w:val="28"/>
  </w:num>
  <w:num w:numId="15">
    <w:abstractNumId w:val="14"/>
  </w:num>
  <w:num w:numId="16">
    <w:abstractNumId w:val="21"/>
  </w:num>
  <w:num w:numId="17">
    <w:abstractNumId w:val="12"/>
  </w:num>
  <w:num w:numId="18">
    <w:abstractNumId w:val="11"/>
  </w:num>
  <w:num w:numId="19">
    <w:abstractNumId w:val="4"/>
  </w:num>
  <w:num w:numId="20">
    <w:abstractNumId w:val="27"/>
  </w:num>
  <w:num w:numId="21">
    <w:abstractNumId w:val="33"/>
  </w:num>
  <w:num w:numId="22">
    <w:abstractNumId w:val="19"/>
  </w:num>
  <w:num w:numId="23">
    <w:abstractNumId w:val="26"/>
  </w:num>
  <w:num w:numId="24">
    <w:abstractNumId w:val="5"/>
  </w:num>
  <w:num w:numId="25">
    <w:abstractNumId w:val="37"/>
  </w:num>
  <w:num w:numId="26">
    <w:abstractNumId w:val="36"/>
  </w:num>
  <w:num w:numId="27">
    <w:abstractNumId w:val="7"/>
  </w:num>
  <w:num w:numId="28">
    <w:abstractNumId w:val="34"/>
  </w:num>
  <w:num w:numId="29">
    <w:abstractNumId w:val="3"/>
  </w:num>
  <w:num w:numId="30">
    <w:abstractNumId w:val="25"/>
  </w:num>
  <w:num w:numId="31">
    <w:abstractNumId w:val="1"/>
  </w:num>
  <w:num w:numId="32">
    <w:abstractNumId w:val="30"/>
  </w:num>
  <w:num w:numId="33">
    <w:abstractNumId w:val="38"/>
  </w:num>
  <w:num w:numId="34">
    <w:abstractNumId w:val="0"/>
  </w:num>
  <w:num w:numId="35">
    <w:abstractNumId w:val="20"/>
  </w:num>
  <w:num w:numId="36">
    <w:abstractNumId w:val="29"/>
  </w:num>
  <w:num w:numId="37">
    <w:abstractNumId w:val="15"/>
  </w:num>
  <w:num w:numId="38">
    <w:abstractNumId w:val="13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21472488"/>
    <w:rsid w:val="2D323A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uiPriority w:val="0"/>
  </w:style>
  <w:style w:type="character" w:customStyle="1" w:styleId="13">
    <w:name w:val="Heading 1 Char1"/>
    <w:link w:val="2"/>
    <w:uiPriority w:val="0"/>
    <w:rPr>
      <w:sz w:val="40"/>
      <w:szCs w:val="40"/>
    </w:rPr>
  </w:style>
  <w:style w:type="paragraph" w:customStyle="1" w:styleId="14">
    <w:name w:val="LAKSHMANA"/>
    <w:basedOn w:val="1"/>
    <w:link w:val="15"/>
    <w:uiPriority w:val="0"/>
    <w:pPr>
      <w:widowControl w:val="0"/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  <w:between w:val="none" w:color="auto" w:sz="0" w:space="0"/>
      </w:pBdr>
      <w:shd w:val="solid" w:fill="000000" w:themeFill="text1"/>
      <w:spacing w:line="240" w:lineRule="auto"/>
    </w:pPr>
    <w:rPr>
      <w:rFonts w:ascii="Arial" w:hAnsi="Arial"/>
      <w:color w:val="000000" w:themeColor="text1"/>
      <w:sz w:val="20"/>
      <w:szCs w:val="20"/>
      <w:shd w:val="clear" w:fill="F0F4F9"/>
      <w14:textFill>
        <w14:solidFill>
          <w14:schemeClr w14:val="tx1"/>
        </w14:solidFill>
      </w14:textFill>
    </w:rPr>
  </w:style>
  <w:style w:type="character" w:customStyle="1" w:styleId="15">
    <w:name w:val="LAKSHMANA Char"/>
    <w:link w:val="14"/>
    <w:uiPriority w:val="0"/>
    <w:rPr>
      <w:rFonts w:ascii="Arial" w:hAnsi="Arial"/>
      <w:color w:val="000000" w:themeColor="text1"/>
      <w:sz w:val="20"/>
      <w:szCs w:val="20"/>
      <w:shd w:val="clear" w:fill="F0F4F9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11</Pages>
  <TotalTime>43</TotalTime>
  <ScaleCrop>false</ScaleCrop>
  <LinksUpToDate>false</LinksUpToDate>
  <Application>WPS Office_12.2.0.21183_F1E327BC-269C-435d-A152-05C5408002CA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2025-06-11T06:12:11Z</dcterms:created>
  <dc:creator>User</dc:creator>
  <cp:lastModifiedBy>palla lakshmana</cp:lastModifiedBy>
  <dcterms:modified xsi:type="dcterms:W3CDTF">2025-06-11T06:56:17Z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E4FEC99AC89F4C1383B68AE40D91ACB4_13</vt:lpwstr>
  </property>
</Properties>
</file>