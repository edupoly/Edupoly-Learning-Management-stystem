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5B44EC">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jc w:val="center"/>
        <w:rPr>
          <w:rFonts w:hint="default" w:ascii="Arial" w:hAnsi="Arial" w:eastAsia="Google Sans Text" w:cs="Arial"/>
          <w:color w:val="1B1C1D"/>
          <w:sz w:val="28"/>
          <w:szCs w:val="28"/>
          <w:rtl w:val="0"/>
        </w:rPr>
      </w:pPr>
      <w:r>
        <w:rPr>
          <w:rFonts w:hint="default" w:ascii="Arial" w:hAnsi="Arial" w:eastAsia="Google Sans Text" w:cs="Arial"/>
          <w:b/>
          <w:bCs/>
          <w:color w:val="1B1C1D"/>
          <w:sz w:val="28"/>
          <w:szCs w:val="28"/>
          <w:rtl w:val="0"/>
          <w:lang w:val="en-IN"/>
        </w:rPr>
        <w:t>Javascript Events</w:t>
      </w:r>
      <w:bookmarkStart w:id="0" w:name="_GoBack"/>
      <w:bookmarkEnd w:id="0"/>
    </w:p>
    <w:p w14:paraId="00000001">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Arial" w:hAnsi="Arial" w:eastAsia="Google Sans Text" w:cs="Arial"/>
          <w:color w:val="1B1C1D"/>
          <w:sz w:val="24"/>
          <w:szCs w:val="24"/>
        </w:rPr>
      </w:pPr>
      <w:r>
        <w:rPr>
          <w:rFonts w:hint="default" w:ascii="Arial" w:hAnsi="Arial" w:eastAsia="Google Sans Text" w:cs="Arial"/>
          <w:color w:val="1B1C1D"/>
          <w:sz w:val="24"/>
          <w:szCs w:val="24"/>
          <w:rtl w:val="0"/>
        </w:rPr>
        <w:t xml:space="preserve">In JavaScript, </w:t>
      </w:r>
      <w:r>
        <w:rPr>
          <w:rFonts w:hint="default" w:ascii="Arial" w:hAnsi="Arial" w:eastAsia="Google Sans Text" w:cs="Arial"/>
          <w:b/>
          <w:color w:val="1B1C1D"/>
          <w:sz w:val="24"/>
          <w:szCs w:val="24"/>
          <w:rtl w:val="0"/>
        </w:rPr>
        <w:t>events</w:t>
      </w:r>
      <w:r>
        <w:rPr>
          <w:rFonts w:hint="default" w:ascii="Arial" w:hAnsi="Arial" w:eastAsia="Google Sans Text" w:cs="Arial"/>
          <w:color w:val="1B1C1D"/>
          <w:sz w:val="24"/>
          <w:szCs w:val="24"/>
          <w:rtl w:val="0"/>
        </w:rPr>
        <w:t xml:space="preserve"> are actions or occurrences that happen in the browser, which the system tells your code about so it can react to them. They are fundamental to creating dynamic and interactive web pages.</w:t>
      </w:r>
    </w:p>
    <w:p w14:paraId="00000002">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Arial" w:hAnsi="Arial" w:eastAsia="Google Sans Text" w:cs="Arial"/>
          <w:color w:val="1B1C1D"/>
          <w:sz w:val="24"/>
          <w:szCs w:val="24"/>
        </w:rPr>
      </w:pPr>
      <w:r>
        <w:rPr>
          <w:rFonts w:hint="default" w:ascii="Arial" w:hAnsi="Arial" w:eastAsia="Google Sans Text" w:cs="Arial"/>
          <w:color w:val="1B1C1D"/>
          <w:sz w:val="24"/>
          <w:szCs w:val="24"/>
          <w:rtl w:val="0"/>
        </w:rPr>
        <w:t>Think of it like this: your web page is "listening" for things to happen. When something happens (an event), it can trigger a piece of JavaScript code to execute.</w:t>
      </w:r>
    </w:p>
    <w:p w14:paraId="00000003">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Arial" w:hAnsi="Arial" w:eastAsia="Google Sans" w:cs="Arial"/>
          <w:color w:val="1B1C1D"/>
          <w:sz w:val="24"/>
          <w:szCs w:val="24"/>
        </w:rPr>
      </w:pPr>
      <w:r>
        <w:rPr>
          <w:rFonts w:hint="default" w:ascii="Arial" w:hAnsi="Arial" w:eastAsia="Google Sans" w:cs="Arial"/>
          <w:color w:val="1B1C1D"/>
          <w:sz w:val="24"/>
          <w:szCs w:val="24"/>
          <w:rtl w:val="0"/>
        </w:rPr>
        <w:t>Key Concepts of JavaScript Events:</w:t>
      </w:r>
    </w:p>
    <w:p w14:paraId="00000004">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80" w:hanging="360"/>
        <w:rPr>
          <w:rFonts w:hint="default" w:ascii="Arial" w:hAnsi="Arial" w:cs="Arial"/>
          <w:sz w:val="24"/>
          <w:szCs w:val="24"/>
        </w:rPr>
      </w:pPr>
      <w:r>
        <w:rPr>
          <w:rFonts w:hint="default" w:ascii="Arial" w:hAnsi="Arial" w:eastAsia="Google Sans Text" w:cs="Arial"/>
          <w:b/>
          <w:bCs/>
          <w:color w:val="1B1C1D"/>
          <w:sz w:val="24"/>
          <w:szCs w:val="24"/>
          <w:rtl w:val="0"/>
        </w:rPr>
        <w:t>What triggers an event?</w:t>
      </w:r>
      <w:r>
        <w:rPr>
          <w:rFonts w:hint="default" w:ascii="Arial" w:hAnsi="Arial" w:eastAsia="Arial" w:cs="Arial"/>
          <w:b w:val="0"/>
          <w:i w:val="0"/>
          <w:smallCaps w:val="0"/>
          <w:strike w:val="0"/>
          <w:color w:val="000000"/>
          <w:sz w:val="24"/>
          <w:szCs w:val="24"/>
          <w:u w:val="none"/>
          <w:shd w:val="clear" w:fill="auto"/>
          <w:vertAlign w:val="baseline"/>
          <w:rtl w:val="0"/>
        </w:rPr>
        <w:br w:type="textWrapping"/>
      </w:r>
      <w:r>
        <w:rPr>
          <w:rFonts w:hint="default" w:ascii="Arial" w:hAnsi="Arial" w:eastAsia="Google Sans Text" w:cs="Arial"/>
          <w:color w:val="1B1C1D"/>
          <w:sz w:val="24"/>
          <w:szCs w:val="24"/>
          <w:rtl w:val="0"/>
        </w:rPr>
        <w:t>Events can be triggered by various sources:</w:t>
      </w:r>
    </w:p>
    <w:p w14:paraId="00000005">
      <w:pPr>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rPr>
          <w:rFonts w:hint="default" w:ascii="Arial" w:hAnsi="Arial" w:cs="Arial"/>
          <w:sz w:val="24"/>
          <w:szCs w:val="24"/>
        </w:rPr>
      </w:pPr>
      <w:r>
        <w:rPr>
          <w:rFonts w:hint="default" w:ascii="Arial" w:hAnsi="Arial" w:eastAsia="Google Sans Text" w:cs="Arial"/>
          <w:b/>
          <w:color w:val="1B1C1D"/>
          <w:sz w:val="24"/>
          <w:szCs w:val="24"/>
          <w:rtl w:val="0"/>
        </w:rPr>
        <w:t>User Interactions:</w:t>
      </w:r>
    </w:p>
    <w:p w14:paraId="00000006">
      <w:pPr>
        <w:numPr>
          <w:ilvl w:val="2"/>
          <w:numId w:val="3"/>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1290" w:hanging="360"/>
        <w:rPr>
          <w:rFonts w:hint="default" w:ascii="Arial" w:hAnsi="Arial" w:cs="Arial"/>
          <w:sz w:val="24"/>
          <w:szCs w:val="24"/>
        </w:rPr>
      </w:pPr>
      <w:r>
        <w:rPr>
          <w:rFonts w:hint="default" w:ascii="Arial" w:hAnsi="Arial" w:eastAsia="Google Sans Text" w:cs="Arial"/>
          <w:b/>
          <w:color w:val="1B1C1D"/>
          <w:sz w:val="24"/>
          <w:szCs w:val="24"/>
          <w:rtl w:val="0"/>
        </w:rPr>
        <w:t>Mouse Events:</w:t>
      </w:r>
      <w:r>
        <w:rPr>
          <w:rFonts w:hint="default" w:ascii="Arial" w:hAnsi="Arial" w:eastAsia="Google Sans Text" w:cs="Arial"/>
          <w:color w:val="1B1C1D"/>
          <w:sz w:val="24"/>
          <w:szCs w:val="24"/>
          <w:rtl w:val="0"/>
        </w:rPr>
        <w:t xml:space="preserve"> click, dblclick (double click), mouseover (mouse enters an element), mouseout (mouse leaves an element), mousemove (mouse moves over an element), mousedown, mouseup.</w:t>
      </w:r>
    </w:p>
    <w:p w14:paraId="00000007">
      <w:pPr>
        <w:numPr>
          <w:ilvl w:val="2"/>
          <w:numId w:val="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1290" w:hanging="360"/>
        <w:rPr>
          <w:rFonts w:hint="default" w:ascii="Arial" w:hAnsi="Arial" w:cs="Arial"/>
          <w:sz w:val="24"/>
          <w:szCs w:val="24"/>
        </w:rPr>
      </w:pPr>
      <w:r>
        <w:rPr>
          <w:rFonts w:hint="default" w:ascii="Arial" w:hAnsi="Arial" w:eastAsia="Google Sans Text" w:cs="Arial"/>
          <w:b/>
          <w:color w:val="1B1C1D"/>
          <w:sz w:val="24"/>
          <w:szCs w:val="24"/>
          <w:rtl w:val="0"/>
        </w:rPr>
        <w:t>Keyboard Events:</w:t>
      </w:r>
      <w:r>
        <w:rPr>
          <w:rFonts w:hint="default" w:ascii="Arial" w:hAnsi="Arial" w:eastAsia="Google Sans Text" w:cs="Arial"/>
          <w:color w:val="1B1C1D"/>
          <w:sz w:val="24"/>
          <w:szCs w:val="24"/>
          <w:rtl w:val="0"/>
        </w:rPr>
        <w:t xml:space="preserve"> keydown (key pressed down), keyup (key released), keypress (key pressed and released).</w:t>
      </w:r>
    </w:p>
    <w:p w14:paraId="00000008">
      <w:pPr>
        <w:numPr>
          <w:ilvl w:val="2"/>
          <w:numId w:val="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1290" w:hanging="360"/>
        <w:rPr>
          <w:rFonts w:hint="default" w:ascii="Arial" w:hAnsi="Arial" w:cs="Arial"/>
          <w:sz w:val="24"/>
          <w:szCs w:val="24"/>
        </w:rPr>
      </w:pPr>
      <w:r>
        <w:rPr>
          <w:rFonts w:hint="default" w:ascii="Arial" w:hAnsi="Arial" w:eastAsia="Google Sans Text" w:cs="Arial"/>
          <w:b/>
          <w:color w:val="1B1C1D"/>
          <w:sz w:val="24"/>
          <w:szCs w:val="24"/>
          <w:rtl w:val="0"/>
        </w:rPr>
        <w:t>Form Events:</w:t>
      </w:r>
      <w:r>
        <w:rPr>
          <w:rFonts w:hint="default" w:ascii="Arial" w:hAnsi="Arial" w:eastAsia="Google Sans Text" w:cs="Arial"/>
          <w:color w:val="1B1C1D"/>
          <w:sz w:val="24"/>
          <w:szCs w:val="24"/>
          <w:rtl w:val="0"/>
        </w:rPr>
        <w:t xml:space="preserve"> submit (form submitted), change (value of an input changes), focus (element gains focus), blur (element loses focus).</w:t>
      </w:r>
    </w:p>
    <w:p w14:paraId="00000009">
      <w:pPr>
        <w:numPr>
          <w:ilvl w:val="2"/>
          <w:numId w:val="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1290" w:hanging="360"/>
        <w:rPr>
          <w:rFonts w:hint="default" w:ascii="Arial" w:hAnsi="Arial" w:cs="Arial"/>
          <w:sz w:val="24"/>
          <w:szCs w:val="24"/>
        </w:rPr>
      </w:pPr>
      <w:r>
        <w:rPr>
          <w:rFonts w:hint="default" w:ascii="Arial" w:hAnsi="Arial" w:eastAsia="Google Sans Text" w:cs="Arial"/>
          <w:b/>
          <w:color w:val="1B1C1D"/>
          <w:sz w:val="24"/>
          <w:szCs w:val="24"/>
          <w:rtl w:val="0"/>
        </w:rPr>
        <w:t>Touch Events:</w:t>
      </w:r>
      <w:r>
        <w:rPr>
          <w:rFonts w:hint="default" w:ascii="Arial" w:hAnsi="Arial" w:eastAsia="Google Sans Text" w:cs="Arial"/>
          <w:color w:val="1B1C1D"/>
          <w:sz w:val="24"/>
          <w:szCs w:val="24"/>
          <w:rtl w:val="0"/>
        </w:rPr>
        <w:t xml:space="preserve"> touchstart, touchmove, touchend (for touch-enabled devices).</w:t>
      </w:r>
    </w:p>
    <w:p w14:paraId="0000000A">
      <w:pPr>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hint="default" w:ascii="Arial" w:hAnsi="Arial" w:cs="Arial"/>
          <w:sz w:val="24"/>
          <w:szCs w:val="24"/>
        </w:rPr>
      </w:pPr>
      <w:r>
        <w:rPr>
          <w:rFonts w:hint="default" w:ascii="Arial" w:hAnsi="Arial" w:eastAsia="Google Sans Text" w:cs="Arial"/>
          <w:b/>
          <w:color w:val="1B1C1D"/>
          <w:sz w:val="24"/>
          <w:szCs w:val="24"/>
          <w:rtl w:val="0"/>
        </w:rPr>
        <w:t>Browser Actions:</w:t>
      </w:r>
    </w:p>
    <w:p w14:paraId="0000000B">
      <w:pPr>
        <w:numPr>
          <w:ilvl w:val="2"/>
          <w:numId w:val="4"/>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1290" w:hanging="360"/>
        <w:rPr>
          <w:rFonts w:hint="default" w:ascii="Arial" w:hAnsi="Arial" w:cs="Arial"/>
          <w:sz w:val="24"/>
          <w:szCs w:val="24"/>
        </w:rPr>
      </w:pPr>
      <w:r>
        <w:rPr>
          <w:rFonts w:hint="default" w:ascii="Arial" w:hAnsi="Arial" w:eastAsia="Google Sans Text" w:cs="Arial"/>
          <w:color w:val="1B1C1D"/>
          <w:sz w:val="24"/>
          <w:szCs w:val="24"/>
          <w:rtl w:val="0"/>
        </w:rPr>
        <w:t>load (page or element has finished loading).</w:t>
      </w:r>
    </w:p>
    <w:p w14:paraId="0000000C">
      <w:pPr>
        <w:numPr>
          <w:ilvl w:val="2"/>
          <w:numId w:val="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1290" w:hanging="360"/>
        <w:rPr>
          <w:rFonts w:hint="default" w:ascii="Arial" w:hAnsi="Arial" w:cs="Arial"/>
          <w:sz w:val="24"/>
          <w:szCs w:val="24"/>
        </w:rPr>
      </w:pPr>
      <w:r>
        <w:rPr>
          <w:rFonts w:hint="default" w:ascii="Arial" w:hAnsi="Arial" w:eastAsia="Google Sans Text" w:cs="Arial"/>
          <w:color w:val="1B1C1D"/>
          <w:sz w:val="24"/>
          <w:szCs w:val="24"/>
          <w:rtl w:val="0"/>
        </w:rPr>
        <w:t>resize (browser window is resized).</w:t>
      </w:r>
    </w:p>
    <w:p w14:paraId="0000000D">
      <w:pPr>
        <w:numPr>
          <w:ilvl w:val="2"/>
          <w:numId w:val="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1290" w:hanging="360"/>
        <w:rPr>
          <w:rFonts w:hint="default" w:ascii="Arial" w:hAnsi="Arial" w:cs="Arial"/>
          <w:sz w:val="24"/>
          <w:szCs w:val="24"/>
        </w:rPr>
      </w:pPr>
      <w:r>
        <w:rPr>
          <w:rFonts w:hint="default" w:ascii="Arial" w:hAnsi="Arial" w:eastAsia="Google Sans Text" w:cs="Arial"/>
          <w:color w:val="1B1C1D"/>
          <w:sz w:val="24"/>
          <w:szCs w:val="24"/>
          <w:rtl w:val="0"/>
        </w:rPr>
        <w:t>scroll (user scrolls the page).</w:t>
      </w:r>
    </w:p>
    <w:p w14:paraId="0000000E">
      <w:pPr>
        <w:numPr>
          <w:ilvl w:val="2"/>
          <w:numId w:val="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1290" w:hanging="360"/>
        <w:rPr>
          <w:rFonts w:hint="default" w:ascii="Arial" w:hAnsi="Arial" w:cs="Arial"/>
          <w:sz w:val="24"/>
          <w:szCs w:val="24"/>
        </w:rPr>
      </w:pPr>
      <w:r>
        <w:rPr>
          <w:rFonts w:hint="default" w:ascii="Arial" w:hAnsi="Arial" w:eastAsia="Google Sans Text" w:cs="Arial"/>
          <w:color w:val="1B1C1D"/>
          <w:sz w:val="24"/>
          <w:szCs w:val="24"/>
          <w:rtl w:val="0"/>
        </w:rPr>
        <w:t>unload (document is being unloaded).</w:t>
      </w:r>
    </w:p>
    <w:p w14:paraId="0000000F">
      <w:pPr>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hint="default" w:ascii="Arial" w:hAnsi="Arial" w:cs="Arial"/>
          <w:sz w:val="24"/>
          <w:szCs w:val="24"/>
        </w:rPr>
      </w:pPr>
      <w:r>
        <w:rPr>
          <w:rFonts w:hint="default" w:ascii="Arial" w:hAnsi="Arial" w:eastAsia="Google Sans Text" w:cs="Arial"/>
          <w:b/>
          <w:color w:val="1B1C1D"/>
          <w:sz w:val="24"/>
          <w:szCs w:val="24"/>
          <w:rtl w:val="0"/>
        </w:rPr>
        <w:t>API Events:</w:t>
      </w:r>
      <w:r>
        <w:rPr>
          <w:rFonts w:hint="default" w:ascii="Arial" w:hAnsi="Arial" w:eastAsia="Google Sans Text" w:cs="Arial"/>
          <w:color w:val="1B1C1D"/>
          <w:sz w:val="24"/>
          <w:szCs w:val="24"/>
          <w:rtl w:val="0"/>
        </w:rPr>
        <w:t xml:space="preserve"> Events related to specific Web APIs, like play or pause for video/audio elements, error events, etc.</w:t>
      </w:r>
    </w:p>
    <w:p w14:paraId="00000010">
      <w:pPr>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hint="default" w:ascii="Arial" w:hAnsi="Arial" w:cs="Arial"/>
          <w:sz w:val="24"/>
          <w:szCs w:val="24"/>
        </w:rPr>
      </w:pPr>
      <w:r>
        <w:rPr>
          <w:rFonts w:hint="default" w:ascii="Arial" w:hAnsi="Arial" w:eastAsia="Google Sans Text" w:cs="Arial"/>
          <w:b/>
          <w:color w:val="1B1C1D"/>
          <w:sz w:val="24"/>
          <w:szCs w:val="24"/>
          <w:rtl w:val="0"/>
        </w:rPr>
        <w:t>Custom Events:</w:t>
      </w:r>
      <w:r>
        <w:rPr>
          <w:rFonts w:hint="default" w:ascii="Arial" w:hAnsi="Arial" w:eastAsia="Google Sans Text" w:cs="Arial"/>
          <w:color w:val="1B1C1D"/>
          <w:sz w:val="24"/>
          <w:szCs w:val="24"/>
          <w:rtl w:val="0"/>
        </w:rPr>
        <w:t xml:space="preserve"> You can even define and trigger your own custom events.</w:t>
      </w:r>
    </w:p>
    <w:p w14:paraId="00000011">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default" w:ascii="Arial" w:hAnsi="Arial" w:cs="Arial"/>
          <w:sz w:val="24"/>
          <w:szCs w:val="24"/>
        </w:rPr>
      </w:pPr>
      <w:r>
        <w:rPr>
          <w:rFonts w:hint="default" w:ascii="Arial" w:hAnsi="Arial" w:eastAsia="Google Sans Text" w:cs="Arial"/>
          <w:b/>
          <w:bCs/>
          <w:color w:val="1B1C1D"/>
          <w:sz w:val="24"/>
          <w:szCs w:val="24"/>
          <w:rtl w:val="0"/>
        </w:rPr>
        <w:t>Event Listeners (Event Handlers):</w:t>
      </w:r>
      <w:r>
        <w:rPr>
          <w:rFonts w:hint="default" w:ascii="Arial" w:hAnsi="Arial" w:eastAsia="Arial" w:cs="Arial"/>
          <w:b w:val="0"/>
          <w:i w:val="0"/>
          <w:smallCaps w:val="0"/>
          <w:strike w:val="0"/>
          <w:color w:val="000000"/>
          <w:sz w:val="24"/>
          <w:szCs w:val="24"/>
          <w:u w:val="none"/>
          <w:shd w:val="clear" w:fill="auto"/>
          <w:vertAlign w:val="baseline"/>
          <w:rtl w:val="0"/>
        </w:rPr>
        <w:br w:type="textWrapping"/>
      </w:r>
      <w:r>
        <w:rPr>
          <w:rFonts w:hint="default" w:ascii="Arial" w:hAnsi="Arial" w:eastAsia="Google Sans Text" w:cs="Arial"/>
          <w:color w:val="1B1C1D"/>
          <w:sz w:val="24"/>
          <w:szCs w:val="24"/>
          <w:rtl w:val="0"/>
        </w:rPr>
        <w:t>To react to an event, you attach an event listener (also often called an event handler) to a specific HTML element or the document or window object. An event listener is essentially a function that will be executed when the specified event occurs on the element it's attached to.</w:t>
      </w:r>
      <w:r>
        <w:rPr>
          <w:rFonts w:hint="default" w:ascii="Arial" w:hAnsi="Arial" w:eastAsia="Arial" w:cs="Arial"/>
          <w:b w:val="0"/>
          <w:i w:val="0"/>
          <w:smallCaps w:val="0"/>
          <w:strike w:val="0"/>
          <w:color w:val="000000"/>
          <w:sz w:val="24"/>
          <w:szCs w:val="24"/>
          <w:u w:val="none"/>
          <w:shd w:val="clear" w:fill="auto"/>
          <w:vertAlign w:val="baseline"/>
          <w:rtl w:val="0"/>
        </w:rPr>
        <w:br w:type="textWrapping"/>
      </w:r>
      <w:r>
        <w:rPr>
          <w:rFonts w:hint="default" w:ascii="Arial" w:hAnsi="Arial" w:eastAsia="Google Sans Text" w:cs="Arial"/>
          <w:color w:val="1B1C1D"/>
          <w:sz w:val="24"/>
          <w:szCs w:val="24"/>
          <w:rtl w:val="0"/>
        </w:rPr>
        <w:t>The most common and recommended way to attach an event listener is using the addEventListener() method:</w:t>
      </w:r>
      <w:r>
        <w:rPr>
          <w:rFonts w:hint="default" w:ascii="Arial" w:hAnsi="Arial" w:eastAsia="Arial" w:cs="Arial"/>
          <w:b w:val="0"/>
          <w:i w:val="0"/>
          <w:smallCaps w:val="0"/>
          <w:strike w:val="0"/>
          <w:color w:val="000000"/>
          <w:sz w:val="24"/>
          <w:szCs w:val="24"/>
          <w:u w:val="none"/>
          <w:shd w:val="clear" w:fill="auto"/>
          <w:vertAlign w:val="baseline"/>
          <w:rtl w:val="0"/>
        </w:rPr>
        <w:br w:type="textWrapping"/>
      </w:r>
      <w:r>
        <w:rPr>
          <w:rFonts w:hint="default" w:ascii="Arial" w:hAnsi="Arial" w:eastAsia="Google Sans Text" w:cs="Arial"/>
          <w:color w:val="575B5F"/>
          <w:sz w:val="24"/>
          <w:szCs w:val="24"/>
          <w:shd w:val="clear" w:fill="F0F4F9"/>
          <w:rtl w:val="0"/>
        </w:rPr>
        <w:t>JavaScript</w:t>
      </w:r>
      <w:r>
        <w:rPr>
          <w:rFonts w:hint="default" w:ascii="Arial" w:hAnsi="Arial" w:eastAsia="Arial" w:cs="Arial"/>
          <w:b w:val="0"/>
          <w:i w:val="0"/>
          <w:smallCaps w:val="0"/>
          <w:strike w:val="0"/>
          <w:color w:val="000000"/>
          <w:sz w:val="24"/>
          <w:szCs w:val="24"/>
          <w:u w:val="none"/>
          <w:shd w:val="clear" w:fill="auto"/>
          <w:vertAlign w:val="baseline"/>
          <w:rtl w:val="0"/>
        </w:rPr>
        <w:br w:type="textWrapping"/>
      </w:r>
      <w:r>
        <w:rPr>
          <w:rFonts w:hint="default" w:ascii="Arial" w:hAnsi="Arial" w:eastAsia="Google Sans Text" w:cs="Arial"/>
          <w:color w:val="1B1C1D"/>
          <w:sz w:val="24"/>
          <w:szCs w:val="24"/>
          <w:shd w:val="clear" w:fill="F0F4F9"/>
          <w:rtl w:val="0"/>
        </w:rPr>
        <w:t xml:space="preserve">element.addEventListener(event, </w:t>
      </w:r>
      <w:r>
        <w:rPr>
          <w:rFonts w:hint="default" w:ascii="Arial" w:hAnsi="Arial" w:eastAsia="Google Sans Text" w:cs="Arial"/>
          <w:i w:val="0"/>
          <w:color w:val="8430CE"/>
          <w:sz w:val="24"/>
          <w:szCs w:val="24"/>
          <w:shd w:val="clear" w:fill="F0F4F9"/>
          <w:rtl w:val="0"/>
        </w:rPr>
        <w:t>function</w:t>
      </w:r>
      <w:r>
        <w:rPr>
          <w:rFonts w:hint="default" w:ascii="Arial" w:hAnsi="Arial" w:eastAsia="Google Sans Text" w:cs="Arial"/>
          <w:i w:val="0"/>
          <w:color w:val="575B5F"/>
          <w:sz w:val="24"/>
          <w:szCs w:val="24"/>
          <w:shd w:val="clear" w:fill="F0F4F9"/>
          <w:rtl w:val="0"/>
        </w:rPr>
        <w:t xml:space="preserve">, </w:t>
      </w:r>
      <w:r>
        <w:rPr>
          <w:rFonts w:hint="default" w:ascii="Arial" w:hAnsi="Arial" w:eastAsia="Google Sans Text" w:cs="Arial"/>
          <w:i w:val="0"/>
          <w:color w:val="996900"/>
          <w:sz w:val="24"/>
          <w:szCs w:val="24"/>
          <w:shd w:val="clear" w:fill="F0F4F9"/>
          <w:rtl w:val="0"/>
        </w:rPr>
        <w:t>useCapture</w:t>
      </w:r>
      <w:r>
        <w:rPr>
          <w:rFonts w:hint="default" w:ascii="Arial" w:hAnsi="Arial" w:eastAsia="Google Sans Text" w:cs="Arial"/>
          <w:i w:val="0"/>
          <w:color w:val="575B5F"/>
          <w:sz w:val="24"/>
          <w:szCs w:val="24"/>
          <w:shd w:val="clear" w:fill="F0F4F9"/>
          <w:rtl w:val="0"/>
        </w:rPr>
        <w:t>)</w:t>
      </w:r>
      <w:r>
        <w:rPr>
          <w:rFonts w:hint="default" w:ascii="Arial" w:hAnsi="Arial" w:eastAsia="Google Sans Text" w:cs="Arial"/>
          <w:color w:val="1B1C1D"/>
          <w:sz w:val="24"/>
          <w:szCs w:val="24"/>
          <w:shd w:val="clear" w:fill="F0F4F9"/>
          <w:rtl w:val="0"/>
        </w:rPr>
        <w:t>;</w:t>
      </w:r>
      <w:r>
        <w:rPr>
          <w:rFonts w:hint="default" w:ascii="Arial" w:hAnsi="Arial" w:eastAsia="Google Sans Text" w:cs="Arial"/>
          <w:color w:val="1B1C1D"/>
          <w:sz w:val="24"/>
          <w:szCs w:val="24"/>
          <w:shd w:val="clear" w:fill="F0F4F9"/>
          <w:rtl w:val="0"/>
        </w:rPr>
        <w:br w:type="textWrapping"/>
      </w:r>
    </w:p>
    <w:p w14:paraId="00000012">
      <w:pPr>
        <w:numPr>
          <w:ilvl w:val="1"/>
          <w:numId w:val="5"/>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rPr>
          <w:rFonts w:hint="default" w:ascii="Arial" w:hAnsi="Arial" w:cs="Arial"/>
          <w:sz w:val="24"/>
          <w:szCs w:val="24"/>
        </w:rPr>
      </w:pPr>
      <w:r>
        <w:rPr>
          <w:rFonts w:hint="default" w:ascii="Arial" w:hAnsi="Arial" w:eastAsia="Google Sans Text" w:cs="Arial"/>
          <w:color w:val="1B1C1D"/>
          <w:sz w:val="24"/>
          <w:szCs w:val="24"/>
          <w:rtl w:val="0"/>
        </w:rPr>
        <w:t>element: The HTML element you want to listen for events on.</w:t>
      </w:r>
    </w:p>
    <w:p w14:paraId="00000013">
      <w:pPr>
        <w:numPr>
          <w:ilvl w:val="1"/>
          <w:numId w:val="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hint="default" w:ascii="Arial" w:hAnsi="Arial" w:cs="Arial"/>
          <w:sz w:val="24"/>
          <w:szCs w:val="24"/>
        </w:rPr>
      </w:pPr>
      <w:r>
        <w:rPr>
          <w:rFonts w:hint="default" w:ascii="Arial" w:hAnsi="Arial" w:eastAsia="Google Sans Text" w:cs="Arial"/>
          <w:color w:val="1B1C1D"/>
          <w:sz w:val="24"/>
          <w:szCs w:val="24"/>
          <w:rtl w:val="0"/>
        </w:rPr>
        <w:t>event: A string representing the event type (e.g., 'click', 'mouseover', 'keydown').</w:t>
      </w:r>
    </w:p>
    <w:p w14:paraId="00000014">
      <w:pPr>
        <w:numPr>
          <w:ilvl w:val="1"/>
          <w:numId w:val="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hint="default" w:ascii="Arial" w:hAnsi="Arial" w:cs="Arial"/>
          <w:sz w:val="24"/>
          <w:szCs w:val="24"/>
        </w:rPr>
      </w:pPr>
      <w:r>
        <w:rPr>
          <w:rFonts w:hint="default" w:ascii="Arial" w:hAnsi="Arial" w:eastAsia="Google Sans Text" w:cs="Arial"/>
          <w:color w:val="1B1C1D"/>
          <w:sz w:val="24"/>
          <w:szCs w:val="24"/>
          <w:rtl w:val="0"/>
        </w:rPr>
        <w:t>function: The function (often called a "callback function") that will be executed when the event occurs.</w:t>
      </w:r>
    </w:p>
    <w:p w14:paraId="00000015">
      <w:pPr>
        <w:numPr>
          <w:ilvl w:val="1"/>
          <w:numId w:val="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885" w:hanging="360"/>
        <w:rPr>
          <w:rFonts w:hint="default" w:ascii="Arial" w:hAnsi="Arial" w:cs="Arial"/>
          <w:sz w:val="24"/>
          <w:szCs w:val="24"/>
        </w:rPr>
      </w:pPr>
      <w:r>
        <w:rPr>
          <w:rFonts w:hint="default" w:ascii="Arial" w:hAnsi="Arial" w:eastAsia="Google Sans Text" w:cs="Arial"/>
          <w:color w:val="1B1C1D"/>
          <w:sz w:val="24"/>
          <w:szCs w:val="24"/>
          <w:rtl w:val="0"/>
        </w:rPr>
        <w:t>useCapture (optional): A boolean value. If true, the event will be handled in the capturing phase; if false (default), it's handled in the bubbling phase. (More on this below in Event Propagation).</w:t>
      </w:r>
    </w:p>
    <w:p w14:paraId="7EB1B86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25" w:right="0" w:firstLine="0"/>
        <w:jc w:val="left"/>
        <w:rPr>
          <w:rFonts w:hint="default" w:ascii="Arial" w:hAnsi="Arial" w:eastAsia="Google Sans Text" w:cs="Arial"/>
          <w:b/>
          <w:color w:val="1B1C1D"/>
          <w:sz w:val="24"/>
          <w:szCs w:val="24"/>
          <w:rtl w:val="0"/>
        </w:rPr>
      </w:pPr>
      <w:r>
        <w:rPr>
          <w:rFonts w:hint="default" w:ascii="Arial" w:hAnsi="Arial" w:eastAsia="Google Sans Text" w:cs="Arial"/>
          <w:b/>
          <w:color w:val="1B1C1D"/>
          <w:sz w:val="24"/>
          <w:szCs w:val="24"/>
          <w:rtl w:val="0"/>
        </w:rPr>
        <w:t>Example:</w:t>
      </w:r>
    </w:p>
    <w:p w14:paraId="46E8F61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25" w:right="0" w:firstLine="0"/>
        <w:jc w:val="left"/>
        <w:rPr>
          <w:rFonts w:hint="default" w:ascii="Arial" w:hAnsi="Arial" w:eastAsia="Google Sans Text" w:cs="Arial"/>
          <w:i w:val="0"/>
          <w:color w:val="575B5F"/>
          <w:sz w:val="24"/>
          <w:szCs w:val="24"/>
          <w:shd w:val="clear" w:fill="F0F4F9"/>
          <w:rtl w:val="0"/>
        </w:rPr>
      </w:pPr>
    </w:p>
    <w:p w14:paraId="22EC4D0B">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808080"/>
          <w:kern w:val="0"/>
          <w:sz w:val="24"/>
          <w:szCs w:val="24"/>
          <w:shd w:val="clear" w:fill="1E1E1E"/>
          <w:lang w:val="en-US" w:eastAsia="zh-CN" w:bidi="ar"/>
        </w:rPr>
      </w:pPr>
    </w:p>
    <w:p w14:paraId="3866070F">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808080"/>
          <w:kern w:val="0"/>
          <w:sz w:val="24"/>
          <w:szCs w:val="24"/>
          <w:shd w:val="clear" w:fill="1E1E1E"/>
          <w:lang w:val="en-US" w:eastAsia="zh-CN" w:bidi="ar"/>
        </w:rPr>
        <w:t>&lt;</w:t>
      </w:r>
      <w:r>
        <w:rPr>
          <w:rFonts w:hint="default" w:ascii="Arial" w:hAnsi="Arial" w:eastAsia="Consolas" w:cs="Arial"/>
          <w:b w:val="0"/>
          <w:bCs w:val="0"/>
          <w:color w:val="569CD6"/>
          <w:kern w:val="0"/>
          <w:sz w:val="24"/>
          <w:szCs w:val="24"/>
          <w:shd w:val="clear" w:fill="1E1E1E"/>
          <w:lang w:val="en-US" w:eastAsia="zh-CN" w:bidi="ar"/>
        </w:rPr>
        <w:t>button</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id</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"myButton"</w:t>
      </w:r>
      <w:r>
        <w:rPr>
          <w:rFonts w:hint="default" w:ascii="Arial" w:hAnsi="Arial" w:eastAsia="Consolas" w:cs="Arial"/>
          <w:b w:val="0"/>
          <w:bCs w:val="0"/>
          <w:color w:val="808080"/>
          <w:kern w:val="0"/>
          <w:sz w:val="24"/>
          <w:szCs w:val="24"/>
          <w:shd w:val="clear" w:fill="1E1E1E"/>
          <w:lang w:val="en-US" w:eastAsia="zh-CN" w:bidi="ar"/>
        </w:rPr>
        <w:t>&gt;</w:t>
      </w:r>
      <w:r>
        <w:rPr>
          <w:rFonts w:hint="default" w:ascii="Arial" w:hAnsi="Arial" w:eastAsia="Consolas" w:cs="Arial"/>
          <w:b w:val="0"/>
          <w:bCs w:val="0"/>
          <w:color w:val="D4D4D4"/>
          <w:kern w:val="0"/>
          <w:sz w:val="24"/>
          <w:szCs w:val="24"/>
          <w:shd w:val="clear" w:fill="1E1E1E"/>
          <w:lang w:val="en-US" w:eastAsia="zh-CN" w:bidi="ar"/>
        </w:rPr>
        <w:t>Click Me</w:t>
      </w:r>
      <w:r>
        <w:rPr>
          <w:rFonts w:hint="default" w:ascii="Arial" w:hAnsi="Arial" w:eastAsia="Consolas" w:cs="Arial"/>
          <w:b w:val="0"/>
          <w:bCs w:val="0"/>
          <w:color w:val="808080"/>
          <w:kern w:val="0"/>
          <w:sz w:val="24"/>
          <w:szCs w:val="24"/>
          <w:shd w:val="clear" w:fill="1E1E1E"/>
          <w:lang w:val="en-US" w:eastAsia="zh-CN" w:bidi="ar"/>
        </w:rPr>
        <w:t>&lt;/</w:t>
      </w:r>
      <w:r>
        <w:rPr>
          <w:rFonts w:hint="default" w:ascii="Arial" w:hAnsi="Arial" w:eastAsia="Consolas" w:cs="Arial"/>
          <w:b w:val="0"/>
          <w:bCs w:val="0"/>
          <w:color w:val="569CD6"/>
          <w:kern w:val="0"/>
          <w:sz w:val="24"/>
          <w:szCs w:val="24"/>
          <w:shd w:val="clear" w:fill="1E1E1E"/>
          <w:lang w:val="en-US" w:eastAsia="zh-CN" w:bidi="ar"/>
        </w:rPr>
        <w:t>button</w:t>
      </w:r>
      <w:r>
        <w:rPr>
          <w:rFonts w:hint="default" w:ascii="Arial" w:hAnsi="Arial" w:eastAsia="Consolas" w:cs="Arial"/>
          <w:b w:val="0"/>
          <w:bCs w:val="0"/>
          <w:color w:val="808080"/>
          <w:kern w:val="0"/>
          <w:sz w:val="24"/>
          <w:szCs w:val="24"/>
          <w:shd w:val="clear" w:fill="1E1E1E"/>
          <w:lang w:val="en-US" w:eastAsia="zh-CN" w:bidi="ar"/>
        </w:rPr>
        <w:t>&gt;</w:t>
      </w:r>
    </w:p>
    <w:p w14:paraId="54364D07">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808080"/>
          <w:kern w:val="0"/>
          <w:sz w:val="24"/>
          <w:szCs w:val="24"/>
          <w:shd w:val="clear" w:fill="1E1E1E"/>
          <w:lang w:val="en-US" w:eastAsia="zh-CN" w:bidi="ar"/>
        </w:rPr>
        <w:t>&lt;</w:t>
      </w:r>
      <w:r>
        <w:rPr>
          <w:rFonts w:hint="default" w:ascii="Arial" w:hAnsi="Arial" w:eastAsia="Consolas" w:cs="Arial"/>
          <w:b w:val="0"/>
          <w:bCs w:val="0"/>
          <w:color w:val="569CD6"/>
          <w:kern w:val="0"/>
          <w:sz w:val="24"/>
          <w:szCs w:val="24"/>
          <w:shd w:val="clear" w:fill="1E1E1E"/>
          <w:lang w:val="en-US" w:eastAsia="zh-CN" w:bidi="ar"/>
        </w:rPr>
        <w:t>p</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id</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"message"</w:t>
      </w:r>
      <w:r>
        <w:rPr>
          <w:rFonts w:hint="default" w:ascii="Arial" w:hAnsi="Arial" w:eastAsia="Consolas" w:cs="Arial"/>
          <w:b w:val="0"/>
          <w:bCs w:val="0"/>
          <w:color w:val="808080"/>
          <w:kern w:val="0"/>
          <w:sz w:val="24"/>
          <w:szCs w:val="24"/>
          <w:shd w:val="clear" w:fill="1E1E1E"/>
          <w:lang w:val="en-US" w:eastAsia="zh-CN" w:bidi="ar"/>
        </w:rPr>
        <w:t>&gt;&lt;/</w:t>
      </w:r>
      <w:r>
        <w:rPr>
          <w:rFonts w:hint="default" w:ascii="Arial" w:hAnsi="Arial" w:eastAsia="Consolas" w:cs="Arial"/>
          <w:b w:val="0"/>
          <w:bCs w:val="0"/>
          <w:color w:val="569CD6"/>
          <w:kern w:val="0"/>
          <w:sz w:val="24"/>
          <w:szCs w:val="24"/>
          <w:shd w:val="clear" w:fill="1E1E1E"/>
          <w:lang w:val="en-US" w:eastAsia="zh-CN" w:bidi="ar"/>
        </w:rPr>
        <w:t>p</w:t>
      </w:r>
      <w:r>
        <w:rPr>
          <w:rFonts w:hint="default" w:ascii="Arial" w:hAnsi="Arial" w:eastAsia="Consolas" w:cs="Arial"/>
          <w:b w:val="0"/>
          <w:bCs w:val="0"/>
          <w:color w:val="808080"/>
          <w:kern w:val="0"/>
          <w:sz w:val="24"/>
          <w:szCs w:val="24"/>
          <w:shd w:val="clear" w:fill="1E1E1E"/>
          <w:lang w:val="en-US" w:eastAsia="zh-CN" w:bidi="ar"/>
        </w:rPr>
        <w:t>&gt;</w:t>
      </w:r>
    </w:p>
    <w:p w14:paraId="49210512">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808080"/>
          <w:kern w:val="0"/>
          <w:sz w:val="24"/>
          <w:szCs w:val="24"/>
          <w:shd w:val="clear" w:fill="1E1E1E"/>
          <w:lang w:val="en-US" w:eastAsia="zh-CN" w:bidi="ar"/>
        </w:rPr>
        <w:t>&lt;</w:t>
      </w:r>
      <w:r>
        <w:rPr>
          <w:rFonts w:hint="default" w:ascii="Arial" w:hAnsi="Arial" w:eastAsia="Consolas" w:cs="Arial"/>
          <w:b w:val="0"/>
          <w:bCs w:val="0"/>
          <w:color w:val="569CD6"/>
          <w:kern w:val="0"/>
          <w:sz w:val="24"/>
          <w:szCs w:val="24"/>
          <w:shd w:val="clear" w:fill="1E1E1E"/>
          <w:lang w:val="en-US" w:eastAsia="zh-CN" w:bidi="ar"/>
        </w:rPr>
        <w:t>script</w:t>
      </w:r>
      <w:r>
        <w:rPr>
          <w:rFonts w:hint="default" w:ascii="Arial" w:hAnsi="Arial" w:eastAsia="Consolas" w:cs="Arial"/>
          <w:b w:val="0"/>
          <w:bCs w:val="0"/>
          <w:color w:val="808080"/>
          <w:kern w:val="0"/>
          <w:sz w:val="24"/>
          <w:szCs w:val="24"/>
          <w:shd w:val="clear" w:fill="1E1E1E"/>
          <w:lang w:val="en-US" w:eastAsia="zh-CN" w:bidi="ar"/>
        </w:rPr>
        <w:t>&gt;</w:t>
      </w:r>
    </w:p>
    <w:p w14:paraId="25C7D15D">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569CD6"/>
          <w:kern w:val="0"/>
          <w:sz w:val="24"/>
          <w:szCs w:val="24"/>
          <w:shd w:val="clear" w:fill="1E1E1E"/>
          <w:lang w:val="en-US" w:eastAsia="zh-CN" w:bidi="ar"/>
        </w:rPr>
        <w:t>const</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4FC1FF"/>
          <w:kern w:val="0"/>
          <w:sz w:val="24"/>
          <w:szCs w:val="24"/>
          <w:shd w:val="clear" w:fill="1E1E1E"/>
          <w:lang w:val="en-US" w:eastAsia="zh-CN" w:bidi="ar"/>
        </w:rPr>
        <w:t>myButton</w:t>
      </w: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9CDCFE"/>
          <w:kern w:val="0"/>
          <w:sz w:val="24"/>
          <w:szCs w:val="24"/>
          <w:shd w:val="clear" w:fill="1E1E1E"/>
          <w:lang w:val="en-US" w:eastAsia="zh-CN" w:bidi="ar"/>
        </w:rPr>
        <w:t>document</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getElementById</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'myButton'</w:t>
      </w:r>
      <w:r>
        <w:rPr>
          <w:rFonts w:hint="default" w:ascii="Arial" w:hAnsi="Arial" w:eastAsia="Consolas" w:cs="Arial"/>
          <w:b w:val="0"/>
          <w:bCs w:val="0"/>
          <w:color w:val="D4D4D4"/>
          <w:kern w:val="0"/>
          <w:sz w:val="24"/>
          <w:szCs w:val="24"/>
          <w:shd w:val="clear" w:fill="1E1E1E"/>
          <w:lang w:val="en-US" w:eastAsia="zh-CN" w:bidi="ar"/>
        </w:rPr>
        <w:t>);</w:t>
      </w:r>
    </w:p>
    <w:p w14:paraId="3FB114B4">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569CD6"/>
          <w:kern w:val="0"/>
          <w:sz w:val="24"/>
          <w:szCs w:val="24"/>
          <w:shd w:val="clear" w:fill="1E1E1E"/>
          <w:lang w:val="en-US" w:eastAsia="zh-CN" w:bidi="ar"/>
        </w:rPr>
        <w:t>const</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4FC1FF"/>
          <w:kern w:val="0"/>
          <w:sz w:val="24"/>
          <w:szCs w:val="24"/>
          <w:shd w:val="clear" w:fill="1E1E1E"/>
          <w:lang w:val="en-US" w:eastAsia="zh-CN" w:bidi="ar"/>
        </w:rPr>
        <w:t>messageParagraph</w:t>
      </w: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9CDCFE"/>
          <w:kern w:val="0"/>
          <w:sz w:val="24"/>
          <w:szCs w:val="24"/>
          <w:shd w:val="clear" w:fill="1E1E1E"/>
          <w:lang w:val="en-US" w:eastAsia="zh-CN" w:bidi="ar"/>
        </w:rPr>
        <w:t>document</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getElementById</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'message'</w:t>
      </w:r>
      <w:r>
        <w:rPr>
          <w:rFonts w:hint="default" w:ascii="Arial" w:hAnsi="Arial" w:eastAsia="Consolas" w:cs="Arial"/>
          <w:b w:val="0"/>
          <w:bCs w:val="0"/>
          <w:color w:val="D4D4D4"/>
          <w:kern w:val="0"/>
          <w:sz w:val="24"/>
          <w:szCs w:val="24"/>
          <w:shd w:val="clear" w:fill="1E1E1E"/>
          <w:lang w:val="en-US" w:eastAsia="zh-CN" w:bidi="ar"/>
        </w:rPr>
        <w:t>);</w:t>
      </w:r>
    </w:p>
    <w:p w14:paraId="71CD9108">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6A9955"/>
          <w:kern w:val="0"/>
          <w:sz w:val="24"/>
          <w:szCs w:val="24"/>
          <w:shd w:val="clear" w:fill="1E1E1E"/>
          <w:lang w:val="en-US" w:eastAsia="zh-CN" w:bidi="ar"/>
        </w:rPr>
        <w:t>// Add a click event listener to the button</w:t>
      </w:r>
    </w:p>
    <w:p w14:paraId="73D49153">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4FC1FF"/>
          <w:kern w:val="0"/>
          <w:sz w:val="24"/>
          <w:szCs w:val="24"/>
          <w:shd w:val="clear" w:fill="1E1E1E"/>
          <w:lang w:val="en-US" w:eastAsia="zh-CN" w:bidi="ar"/>
        </w:rPr>
        <w:t>myButton</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addEventListener</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'click'</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569CD6"/>
          <w:kern w:val="0"/>
          <w:sz w:val="24"/>
          <w:szCs w:val="24"/>
          <w:shd w:val="clear" w:fill="1E1E1E"/>
          <w:lang w:val="en-US" w:eastAsia="zh-CN" w:bidi="ar"/>
        </w:rPr>
        <w:t>function</w:t>
      </w:r>
      <w:r>
        <w:rPr>
          <w:rFonts w:hint="default" w:ascii="Arial" w:hAnsi="Arial" w:eastAsia="Consolas" w:cs="Arial"/>
          <w:b w:val="0"/>
          <w:bCs w:val="0"/>
          <w:color w:val="D4D4D4"/>
          <w:kern w:val="0"/>
          <w:sz w:val="24"/>
          <w:szCs w:val="24"/>
          <w:shd w:val="clear" w:fill="1E1E1E"/>
          <w:lang w:val="en-US" w:eastAsia="zh-CN" w:bidi="ar"/>
        </w:rPr>
        <w:t>() {</w:t>
      </w:r>
    </w:p>
    <w:p w14:paraId="41D76AA6">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4FC1FF"/>
          <w:kern w:val="0"/>
          <w:sz w:val="24"/>
          <w:szCs w:val="24"/>
          <w:shd w:val="clear" w:fill="1E1E1E"/>
          <w:lang w:val="en-US" w:eastAsia="zh-CN" w:bidi="ar"/>
        </w:rPr>
        <w:t>messageParagraph</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9CDCFE"/>
          <w:kern w:val="0"/>
          <w:sz w:val="24"/>
          <w:szCs w:val="24"/>
          <w:shd w:val="clear" w:fill="1E1E1E"/>
          <w:lang w:val="en-US" w:eastAsia="zh-CN" w:bidi="ar"/>
        </w:rPr>
        <w:t>textContent</w:t>
      </w: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CE9178"/>
          <w:kern w:val="0"/>
          <w:sz w:val="24"/>
          <w:szCs w:val="24"/>
          <w:shd w:val="clear" w:fill="1E1E1E"/>
          <w:lang w:val="en-US" w:eastAsia="zh-CN" w:bidi="ar"/>
        </w:rPr>
        <w:t>'Button was clicked!'</w:t>
      </w:r>
      <w:r>
        <w:rPr>
          <w:rFonts w:hint="default" w:ascii="Arial" w:hAnsi="Arial" w:eastAsia="Consolas" w:cs="Arial"/>
          <w:b w:val="0"/>
          <w:bCs w:val="0"/>
          <w:color w:val="D4D4D4"/>
          <w:kern w:val="0"/>
          <w:sz w:val="24"/>
          <w:szCs w:val="24"/>
          <w:shd w:val="clear" w:fill="1E1E1E"/>
          <w:lang w:val="en-US" w:eastAsia="zh-CN" w:bidi="ar"/>
        </w:rPr>
        <w:t>;</w:t>
      </w:r>
    </w:p>
    <w:p w14:paraId="197C8CC9">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4FC1FF"/>
          <w:kern w:val="0"/>
          <w:sz w:val="24"/>
          <w:szCs w:val="24"/>
          <w:shd w:val="clear" w:fill="1E1E1E"/>
          <w:lang w:val="en-US" w:eastAsia="zh-CN" w:bidi="ar"/>
        </w:rPr>
        <w:t>messageParagraph</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9CDCFE"/>
          <w:kern w:val="0"/>
          <w:sz w:val="24"/>
          <w:szCs w:val="24"/>
          <w:shd w:val="clear" w:fill="1E1E1E"/>
          <w:lang w:val="en-US" w:eastAsia="zh-CN" w:bidi="ar"/>
        </w:rPr>
        <w:t>style</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9CDCFE"/>
          <w:kern w:val="0"/>
          <w:sz w:val="24"/>
          <w:szCs w:val="24"/>
          <w:shd w:val="clear" w:fill="1E1E1E"/>
          <w:lang w:val="en-US" w:eastAsia="zh-CN" w:bidi="ar"/>
        </w:rPr>
        <w:t>color</w:t>
      </w: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CE9178"/>
          <w:kern w:val="0"/>
          <w:sz w:val="24"/>
          <w:szCs w:val="24"/>
          <w:shd w:val="clear" w:fill="1E1E1E"/>
          <w:lang w:val="en-US" w:eastAsia="zh-CN" w:bidi="ar"/>
        </w:rPr>
        <w:t>'green'</w:t>
      </w:r>
      <w:r>
        <w:rPr>
          <w:rFonts w:hint="default" w:ascii="Arial" w:hAnsi="Arial" w:eastAsia="Consolas" w:cs="Arial"/>
          <w:b w:val="0"/>
          <w:bCs w:val="0"/>
          <w:color w:val="D4D4D4"/>
          <w:kern w:val="0"/>
          <w:sz w:val="24"/>
          <w:szCs w:val="24"/>
          <w:shd w:val="clear" w:fill="1E1E1E"/>
          <w:lang w:val="en-US" w:eastAsia="zh-CN" w:bidi="ar"/>
        </w:rPr>
        <w:t>;</w:t>
      </w:r>
    </w:p>
    <w:p w14:paraId="77EF6411">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w:t>
      </w:r>
    </w:p>
    <w:p w14:paraId="037EBD46">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6A9955"/>
          <w:kern w:val="0"/>
          <w:sz w:val="24"/>
          <w:szCs w:val="24"/>
          <w:shd w:val="clear" w:fill="1E1E1E"/>
          <w:lang w:val="en-US" w:eastAsia="zh-CN" w:bidi="ar"/>
        </w:rPr>
        <w:t>// Another way to define the function (named function)</w:t>
      </w:r>
    </w:p>
    <w:p w14:paraId="70C348ED">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569CD6"/>
          <w:kern w:val="0"/>
          <w:sz w:val="24"/>
          <w:szCs w:val="24"/>
          <w:shd w:val="clear" w:fill="1E1E1E"/>
          <w:lang w:val="en-US" w:eastAsia="zh-CN" w:bidi="ar"/>
        </w:rPr>
        <w:t>function</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DCDCAA"/>
          <w:kern w:val="0"/>
          <w:sz w:val="24"/>
          <w:szCs w:val="24"/>
          <w:shd w:val="clear" w:fill="1E1E1E"/>
          <w:lang w:val="en-US" w:eastAsia="zh-CN" w:bidi="ar"/>
        </w:rPr>
        <w:t>handleMouseOver</w:t>
      </w:r>
      <w:r>
        <w:rPr>
          <w:rFonts w:hint="default" w:ascii="Arial" w:hAnsi="Arial" w:eastAsia="Consolas" w:cs="Arial"/>
          <w:b w:val="0"/>
          <w:bCs w:val="0"/>
          <w:color w:val="D4D4D4"/>
          <w:kern w:val="0"/>
          <w:sz w:val="24"/>
          <w:szCs w:val="24"/>
          <w:shd w:val="clear" w:fill="1E1E1E"/>
          <w:lang w:val="en-US" w:eastAsia="zh-CN" w:bidi="ar"/>
        </w:rPr>
        <w:t>() {</w:t>
      </w:r>
    </w:p>
    <w:p w14:paraId="06AC1052">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4FC1FF"/>
          <w:kern w:val="0"/>
          <w:sz w:val="24"/>
          <w:szCs w:val="24"/>
          <w:shd w:val="clear" w:fill="1E1E1E"/>
          <w:lang w:val="en-US" w:eastAsia="zh-CN" w:bidi="ar"/>
        </w:rPr>
        <w:t>myButton</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9CDCFE"/>
          <w:kern w:val="0"/>
          <w:sz w:val="24"/>
          <w:szCs w:val="24"/>
          <w:shd w:val="clear" w:fill="1E1E1E"/>
          <w:lang w:val="en-US" w:eastAsia="zh-CN" w:bidi="ar"/>
        </w:rPr>
        <w:t>style</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9CDCFE"/>
          <w:kern w:val="0"/>
          <w:sz w:val="24"/>
          <w:szCs w:val="24"/>
          <w:shd w:val="clear" w:fill="1E1E1E"/>
          <w:lang w:val="en-US" w:eastAsia="zh-CN" w:bidi="ar"/>
        </w:rPr>
        <w:t>backgroundColor</w:t>
      </w: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CE9178"/>
          <w:kern w:val="0"/>
          <w:sz w:val="24"/>
          <w:szCs w:val="24"/>
          <w:shd w:val="clear" w:fill="1E1E1E"/>
          <w:lang w:val="en-US" w:eastAsia="zh-CN" w:bidi="ar"/>
        </w:rPr>
        <w:t>'lightblue'</w:t>
      </w:r>
      <w:r>
        <w:rPr>
          <w:rFonts w:hint="default" w:ascii="Arial" w:hAnsi="Arial" w:eastAsia="Consolas" w:cs="Arial"/>
          <w:b w:val="0"/>
          <w:bCs w:val="0"/>
          <w:color w:val="D4D4D4"/>
          <w:kern w:val="0"/>
          <w:sz w:val="24"/>
          <w:szCs w:val="24"/>
          <w:shd w:val="clear" w:fill="1E1E1E"/>
          <w:lang w:val="en-US" w:eastAsia="zh-CN" w:bidi="ar"/>
        </w:rPr>
        <w:t>;</w:t>
      </w:r>
    </w:p>
    <w:p w14:paraId="44F85F60">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w:t>
      </w:r>
    </w:p>
    <w:p w14:paraId="7EDA0425">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4FC1FF"/>
          <w:kern w:val="0"/>
          <w:sz w:val="24"/>
          <w:szCs w:val="24"/>
          <w:shd w:val="clear" w:fill="1E1E1E"/>
          <w:lang w:val="en-US" w:eastAsia="zh-CN" w:bidi="ar"/>
        </w:rPr>
        <w:t>myButton</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addEventListener</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'mouseover'</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DCDCAA"/>
          <w:kern w:val="0"/>
          <w:sz w:val="24"/>
          <w:szCs w:val="24"/>
          <w:shd w:val="clear" w:fill="1E1E1E"/>
          <w:lang w:val="en-US" w:eastAsia="zh-CN" w:bidi="ar"/>
        </w:rPr>
        <w:t>handleMouseOver</w:t>
      </w:r>
      <w:r>
        <w:rPr>
          <w:rFonts w:hint="default" w:ascii="Arial" w:hAnsi="Arial" w:eastAsia="Consolas" w:cs="Arial"/>
          <w:b w:val="0"/>
          <w:bCs w:val="0"/>
          <w:color w:val="D4D4D4"/>
          <w:kern w:val="0"/>
          <w:sz w:val="24"/>
          <w:szCs w:val="24"/>
          <w:shd w:val="clear" w:fill="1E1E1E"/>
          <w:lang w:val="en-US" w:eastAsia="zh-CN" w:bidi="ar"/>
        </w:rPr>
        <w:t>);</w:t>
      </w:r>
    </w:p>
    <w:p w14:paraId="33E26813">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569CD6"/>
          <w:kern w:val="0"/>
          <w:sz w:val="24"/>
          <w:szCs w:val="24"/>
          <w:shd w:val="clear" w:fill="1E1E1E"/>
          <w:lang w:val="en-US" w:eastAsia="zh-CN" w:bidi="ar"/>
        </w:rPr>
        <w:t>function</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DCDCAA"/>
          <w:kern w:val="0"/>
          <w:sz w:val="24"/>
          <w:szCs w:val="24"/>
          <w:shd w:val="clear" w:fill="1E1E1E"/>
          <w:lang w:val="en-US" w:eastAsia="zh-CN" w:bidi="ar"/>
        </w:rPr>
        <w:t>handleMouseOut</w:t>
      </w:r>
      <w:r>
        <w:rPr>
          <w:rFonts w:hint="default" w:ascii="Arial" w:hAnsi="Arial" w:eastAsia="Consolas" w:cs="Arial"/>
          <w:b w:val="0"/>
          <w:bCs w:val="0"/>
          <w:color w:val="D4D4D4"/>
          <w:kern w:val="0"/>
          <w:sz w:val="24"/>
          <w:szCs w:val="24"/>
          <w:shd w:val="clear" w:fill="1E1E1E"/>
          <w:lang w:val="en-US" w:eastAsia="zh-CN" w:bidi="ar"/>
        </w:rPr>
        <w:t>() {</w:t>
      </w:r>
    </w:p>
    <w:p w14:paraId="18312B1A">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4FC1FF"/>
          <w:kern w:val="0"/>
          <w:sz w:val="24"/>
          <w:szCs w:val="24"/>
          <w:shd w:val="clear" w:fill="1E1E1E"/>
          <w:lang w:val="en-US" w:eastAsia="zh-CN" w:bidi="ar"/>
        </w:rPr>
        <w:t>myButton</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9CDCFE"/>
          <w:kern w:val="0"/>
          <w:sz w:val="24"/>
          <w:szCs w:val="24"/>
          <w:shd w:val="clear" w:fill="1E1E1E"/>
          <w:lang w:val="en-US" w:eastAsia="zh-CN" w:bidi="ar"/>
        </w:rPr>
        <w:t>style</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9CDCFE"/>
          <w:kern w:val="0"/>
          <w:sz w:val="24"/>
          <w:szCs w:val="24"/>
          <w:shd w:val="clear" w:fill="1E1E1E"/>
          <w:lang w:val="en-US" w:eastAsia="zh-CN" w:bidi="ar"/>
        </w:rPr>
        <w:t>backgroundColor</w:t>
      </w: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CE9178"/>
          <w:kern w:val="0"/>
          <w:sz w:val="24"/>
          <w:szCs w:val="24"/>
          <w:shd w:val="clear" w:fill="1E1E1E"/>
          <w:lang w:val="en-US" w:eastAsia="zh-CN" w:bidi="ar"/>
        </w:rPr>
        <w:t>''</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6A9955"/>
          <w:kern w:val="0"/>
          <w:sz w:val="24"/>
          <w:szCs w:val="24"/>
          <w:shd w:val="clear" w:fill="1E1E1E"/>
          <w:lang w:val="en-US" w:eastAsia="zh-CN" w:bidi="ar"/>
        </w:rPr>
        <w:t>// Reset background</w:t>
      </w:r>
    </w:p>
    <w:p w14:paraId="592E29DC">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w:t>
      </w:r>
    </w:p>
    <w:p w14:paraId="30BC8547">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4FC1FF"/>
          <w:kern w:val="0"/>
          <w:sz w:val="24"/>
          <w:szCs w:val="24"/>
          <w:shd w:val="clear" w:fill="1E1E1E"/>
          <w:lang w:val="en-US" w:eastAsia="zh-CN" w:bidi="ar"/>
        </w:rPr>
        <w:t>myButton</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addEventListener</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'mouseout'</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DCDCAA"/>
          <w:kern w:val="0"/>
          <w:sz w:val="24"/>
          <w:szCs w:val="24"/>
          <w:shd w:val="clear" w:fill="1E1E1E"/>
          <w:lang w:val="en-US" w:eastAsia="zh-CN" w:bidi="ar"/>
        </w:rPr>
        <w:t>handleMouseOut</w:t>
      </w:r>
      <w:r>
        <w:rPr>
          <w:rFonts w:hint="default" w:ascii="Arial" w:hAnsi="Arial" w:eastAsia="Consolas" w:cs="Arial"/>
          <w:b w:val="0"/>
          <w:bCs w:val="0"/>
          <w:color w:val="D4D4D4"/>
          <w:kern w:val="0"/>
          <w:sz w:val="24"/>
          <w:szCs w:val="24"/>
          <w:shd w:val="clear" w:fill="1E1E1E"/>
          <w:lang w:val="en-US" w:eastAsia="zh-CN" w:bidi="ar"/>
        </w:rPr>
        <w:t>);</w:t>
      </w:r>
    </w:p>
    <w:p w14:paraId="2E14B4E9">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808080"/>
          <w:kern w:val="0"/>
          <w:sz w:val="24"/>
          <w:szCs w:val="24"/>
          <w:shd w:val="clear" w:fill="1E1E1E"/>
          <w:lang w:val="en-US" w:eastAsia="zh-CN" w:bidi="ar"/>
        </w:rPr>
      </w:pPr>
      <w:r>
        <w:rPr>
          <w:rFonts w:hint="default" w:ascii="Arial" w:hAnsi="Arial" w:eastAsia="Consolas" w:cs="Arial"/>
          <w:b w:val="0"/>
          <w:bCs w:val="0"/>
          <w:color w:val="808080"/>
          <w:kern w:val="0"/>
          <w:sz w:val="24"/>
          <w:szCs w:val="24"/>
          <w:shd w:val="clear" w:fill="1E1E1E"/>
          <w:lang w:val="en-US" w:eastAsia="zh-CN" w:bidi="ar"/>
        </w:rPr>
        <w:t>&lt;/</w:t>
      </w:r>
      <w:r>
        <w:rPr>
          <w:rFonts w:hint="default" w:ascii="Arial" w:hAnsi="Arial" w:eastAsia="Consolas" w:cs="Arial"/>
          <w:b w:val="0"/>
          <w:bCs w:val="0"/>
          <w:color w:val="569CD6"/>
          <w:kern w:val="0"/>
          <w:sz w:val="24"/>
          <w:szCs w:val="24"/>
          <w:shd w:val="clear" w:fill="1E1E1E"/>
          <w:lang w:val="en-US" w:eastAsia="zh-CN" w:bidi="ar"/>
        </w:rPr>
        <w:t>script</w:t>
      </w:r>
      <w:r>
        <w:rPr>
          <w:rFonts w:hint="default" w:ascii="Arial" w:hAnsi="Arial" w:eastAsia="Consolas" w:cs="Arial"/>
          <w:b w:val="0"/>
          <w:bCs w:val="0"/>
          <w:color w:val="808080"/>
          <w:kern w:val="0"/>
          <w:sz w:val="24"/>
          <w:szCs w:val="24"/>
          <w:shd w:val="clear" w:fill="1E1E1E"/>
          <w:lang w:val="en-US" w:eastAsia="zh-CN" w:bidi="ar"/>
        </w:rPr>
        <w:t>&gt;</w:t>
      </w:r>
    </w:p>
    <w:p w14:paraId="15902269">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808080"/>
          <w:kern w:val="0"/>
          <w:sz w:val="24"/>
          <w:szCs w:val="24"/>
          <w:shd w:val="clear" w:fill="1E1E1E"/>
          <w:lang w:val="en-US" w:eastAsia="zh-CN" w:bidi="ar"/>
        </w:rPr>
      </w:pPr>
    </w:p>
    <w:p w14:paraId="000000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25" w:right="0" w:firstLine="0"/>
        <w:jc w:val="left"/>
        <w:rPr>
          <w:rFonts w:hint="default" w:ascii="Arial" w:hAnsi="Arial" w:eastAsia="Google Sans Text" w:cs="Arial"/>
          <w:b/>
          <w:color w:val="1B1C1D"/>
          <w:sz w:val="24"/>
          <w:szCs w:val="24"/>
        </w:rPr>
      </w:pPr>
      <w:r>
        <w:rPr>
          <w:rFonts w:hint="default" w:ascii="Arial" w:hAnsi="Arial" w:eastAsia="Google Sans Text" w:cs="Arial"/>
          <w:color w:val="1B1C1D"/>
          <w:sz w:val="24"/>
          <w:szCs w:val="24"/>
          <w:shd w:val="clear" w:fill="F0F4F9"/>
          <w:rtl w:val="0"/>
        </w:rPr>
        <w:br w:type="textWrapping"/>
      </w:r>
      <w:r>
        <w:rPr>
          <w:rFonts w:hint="default" w:ascii="Arial" w:hAnsi="Arial" w:eastAsia="Google Sans Text" w:cs="Arial"/>
          <w:b/>
          <w:color w:val="1B1C1D"/>
          <w:sz w:val="24"/>
          <w:szCs w:val="24"/>
          <w:rtl w:val="0"/>
        </w:rPr>
        <w:t>Older/Less Recommended Ways:</w:t>
      </w:r>
    </w:p>
    <w:p w14:paraId="00000017">
      <w:pPr>
        <w:numPr>
          <w:ilvl w:val="1"/>
          <w:numId w:val="6"/>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rPr>
          <w:rFonts w:hint="default" w:ascii="Arial" w:hAnsi="Arial" w:cs="Arial"/>
          <w:sz w:val="24"/>
          <w:szCs w:val="24"/>
        </w:rPr>
      </w:pPr>
      <w:r>
        <w:rPr>
          <w:rFonts w:hint="default" w:ascii="Arial" w:hAnsi="Arial" w:eastAsia="Google Sans Text" w:cs="Arial"/>
          <w:b/>
          <w:color w:val="1B1C1D"/>
          <w:sz w:val="24"/>
          <w:szCs w:val="24"/>
          <w:rtl w:val="0"/>
        </w:rPr>
        <w:t>Inline HTML attributes:</w:t>
      </w:r>
      <w:r>
        <w:rPr>
          <w:rFonts w:hint="default" w:ascii="Arial" w:hAnsi="Arial" w:eastAsia="Google Sans Text" w:cs="Arial"/>
          <w:color w:val="1B1C1D"/>
          <w:sz w:val="24"/>
          <w:szCs w:val="24"/>
          <w:rtl w:val="0"/>
        </w:rPr>
        <w:t xml:space="preserve"> onclick="myFunction()" directly in the HTML tag. This mixes HTML and JavaScript and is generally discouraged for larger applications.</w:t>
      </w:r>
    </w:p>
    <w:p w14:paraId="00000018">
      <w:pPr>
        <w:numPr>
          <w:ilvl w:val="1"/>
          <w:numId w:val="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hint="default" w:ascii="Arial" w:hAnsi="Arial" w:cs="Arial"/>
          <w:sz w:val="24"/>
          <w:szCs w:val="24"/>
        </w:rPr>
      </w:pPr>
      <w:r>
        <w:rPr>
          <w:rFonts w:hint="default" w:ascii="Arial" w:hAnsi="Arial" w:eastAsia="Google Sans Text" w:cs="Arial"/>
          <w:b/>
          <w:color w:val="1B1C1D"/>
          <w:sz w:val="24"/>
          <w:szCs w:val="24"/>
          <w:rtl w:val="0"/>
        </w:rPr>
        <w:t>Direct property assignment:</w:t>
      </w:r>
      <w:r>
        <w:rPr>
          <w:rFonts w:hint="default" w:ascii="Arial" w:hAnsi="Arial" w:eastAsia="Google Sans Text" w:cs="Arial"/>
          <w:color w:val="1B1C1D"/>
          <w:sz w:val="24"/>
          <w:szCs w:val="24"/>
          <w:rtl w:val="0"/>
        </w:rPr>
        <w:t xml:space="preserve"> element.onclick = function() { ... }. This works but only allows one handle</w:t>
      </w:r>
      <w:r>
        <w:rPr>
          <w:rFonts w:hint="default" w:ascii="Arial" w:hAnsi="Arial" w:eastAsia="Google Sans Text" w:cs="Arial"/>
          <w:color w:val="1B1C1D"/>
          <w:sz w:val="24"/>
          <w:szCs w:val="24"/>
          <w:rtl w:val="0"/>
          <w:lang w:val="en-IN"/>
        </w:rPr>
        <w:t xml:space="preserve"> </w:t>
      </w:r>
      <w:r>
        <w:rPr>
          <w:rFonts w:hint="default" w:ascii="Arial" w:hAnsi="Arial" w:eastAsia="Google Sans Text" w:cs="Arial"/>
          <w:color w:val="1B1C1D"/>
          <w:sz w:val="24"/>
          <w:szCs w:val="24"/>
          <w:rtl w:val="0"/>
        </w:rPr>
        <w:t>r per event type; addEventListener allows multiple.</w:t>
      </w:r>
    </w:p>
    <w:p w14:paraId="00000019">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default" w:ascii="Arial" w:hAnsi="Arial" w:cs="Arial"/>
          <w:sz w:val="24"/>
          <w:szCs w:val="24"/>
        </w:rPr>
      </w:pPr>
      <w:r>
        <w:rPr>
          <w:rFonts w:hint="default" w:ascii="Arial" w:hAnsi="Arial" w:eastAsia="Google Sans Text" w:cs="Arial"/>
          <w:b/>
          <w:bCs/>
          <w:color w:val="1B1C1D"/>
          <w:sz w:val="24"/>
          <w:szCs w:val="24"/>
          <w:rtl w:val="0"/>
        </w:rPr>
        <w:t>The Event Object:</w:t>
      </w:r>
      <w:r>
        <w:rPr>
          <w:rFonts w:hint="default" w:ascii="Arial" w:hAnsi="Arial" w:eastAsia="Arial" w:cs="Arial"/>
          <w:b w:val="0"/>
          <w:i w:val="0"/>
          <w:smallCaps w:val="0"/>
          <w:strike w:val="0"/>
          <w:color w:val="000000"/>
          <w:sz w:val="24"/>
          <w:szCs w:val="24"/>
          <w:u w:val="none"/>
          <w:shd w:val="clear" w:fill="auto"/>
          <w:vertAlign w:val="baseline"/>
          <w:rtl w:val="0"/>
        </w:rPr>
        <w:br w:type="textWrapping"/>
      </w:r>
      <w:r>
        <w:rPr>
          <w:rFonts w:hint="default" w:ascii="Arial" w:hAnsi="Arial" w:eastAsia="Google Sans Text" w:cs="Arial"/>
          <w:color w:val="1B1C1D"/>
          <w:sz w:val="24"/>
          <w:szCs w:val="24"/>
          <w:rtl w:val="0"/>
        </w:rPr>
        <w:t>When an event occurs, the browser creates an event object and passes it as an argument to the event listener function. This object contains useful information about the event that just happened.</w:t>
      </w:r>
      <w:r>
        <w:rPr>
          <w:rFonts w:hint="default" w:ascii="Arial" w:hAnsi="Arial" w:eastAsia="Arial" w:cs="Arial"/>
          <w:b w:val="0"/>
          <w:i w:val="0"/>
          <w:smallCaps w:val="0"/>
          <w:strike w:val="0"/>
          <w:color w:val="000000"/>
          <w:sz w:val="24"/>
          <w:szCs w:val="24"/>
          <w:u w:val="none"/>
          <w:shd w:val="clear" w:fill="auto"/>
          <w:vertAlign w:val="baseline"/>
          <w:rtl w:val="0"/>
        </w:rPr>
        <w:br w:type="textWrapping"/>
      </w:r>
      <w:r>
        <w:rPr>
          <w:rFonts w:hint="default" w:ascii="Arial" w:hAnsi="Arial" w:eastAsia="Google Sans Text" w:cs="Arial"/>
          <w:b/>
          <w:color w:val="1B1C1D"/>
          <w:sz w:val="24"/>
          <w:szCs w:val="24"/>
          <w:rtl w:val="0"/>
        </w:rPr>
        <w:t>Common properties of the event object:</w:t>
      </w:r>
    </w:p>
    <w:p w14:paraId="0000001A">
      <w:pPr>
        <w:numPr>
          <w:ilvl w:val="1"/>
          <w:numId w:val="7"/>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rPr>
          <w:rFonts w:hint="default" w:ascii="Arial" w:hAnsi="Arial" w:cs="Arial"/>
          <w:sz w:val="24"/>
          <w:szCs w:val="24"/>
        </w:rPr>
      </w:pPr>
      <w:r>
        <w:rPr>
          <w:rFonts w:hint="default" w:ascii="Arial" w:hAnsi="Arial" w:eastAsia="Google Sans Text" w:cs="Arial"/>
          <w:color w:val="1B1C1D"/>
          <w:sz w:val="24"/>
          <w:szCs w:val="24"/>
          <w:rtl w:val="0"/>
        </w:rPr>
        <w:t>event.type: The type of event (e.g., "click", "keydown").</w:t>
      </w:r>
    </w:p>
    <w:p w14:paraId="0000001B">
      <w:pPr>
        <w:numPr>
          <w:ilvl w:val="1"/>
          <w:numId w:val="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hint="default" w:ascii="Arial" w:hAnsi="Arial" w:cs="Arial"/>
          <w:sz w:val="24"/>
          <w:szCs w:val="24"/>
        </w:rPr>
      </w:pPr>
      <w:r>
        <w:rPr>
          <w:rFonts w:hint="default" w:ascii="Arial" w:hAnsi="Arial" w:eastAsia="Google Sans Text" w:cs="Arial"/>
          <w:color w:val="1B1C1D"/>
          <w:sz w:val="24"/>
          <w:szCs w:val="24"/>
          <w:rtl w:val="0"/>
        </w:rPr>
        <w:t>event.target: The HTML element that triggered the event.</w:t>
      </w:r>
    </w:p>
    <w:p w14:paraId="0000001C">
      <w:pPr>
        <w:numPr>
          <w:ilvl w:val="1"/>
          <w:numId w:val="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hint="default" w:ascii="Arial" w:hAnsi="Arial" w:cs="Arial"/>
          <w:sz w:val="24"/>
          <w:szCs w:val="24"/>
        </w:rPr>
      </w:pPr>
      <w:r>
        <w:rPr>
          <w:rFonts w:hint="default" w:ascii="Arial" w:hAnsi="Arial" w:eastAsia="Google Sans Text" w:cs="Arial"/>
          <w:color w:val="1B1C1D"/>
          <w:sz w:val="24"/>
          <w:szCs w:val="24"/>
          <w:rtl w:val="0"/>
        </w:rPr>
        <w:t>event.currentTarget: The element that the event listener is attached to (can be different from target due to bubbling/capturing).</w:t>
      </w:r>
    </w:p>
    <w:p w14:paraId="0000001D">
      <w:pPr>
        <w:numPr>
          <w:ilvl w:val="1"/>
          <w:numId w:val="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hint="default" w:ascii="Arial" w:hAnsi="Arial" w:cs="Arial"/>
          <w:sz w:val="24"/>
          <w:szCs w:val="24"/>
        </w:rPr>
      </w:pPr>
      <w:r>
        <w:rPr>
          <w:rFonts w:hint="default" w:ascii="Arial" w:hAnsi="Arial" w:eastAsia="Google Sans Text" w:cs="Arial"/>
          <w:color w:val="1B1C1D"/>
          <w:sz w:val="24"/>
          <w:szCs w:val="24"/>
          <w:rtl w:val="0"/>
        </w:rPr>
        <w:t>event.clientX, event.clientY: Coordinates of the mouse pointer relative to the viewport (for mouse events).</w:t>
      </w:r>
    </w:p>
    <w:p w14:paraId="0000001E">
      <w:pPr>
        <w:numPr>
          <w:ilvl w:val="1"/>
          <w:numId w:val="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hint="default" w:ascii="Arial" w:hAnsi="Arial" w:cs="Arial"/>
          <w:sz w:val="24"/>
          <w:szCs w:val="24"/>
        </w:rPr>
      </w:pPr>
      <w:r>
        <w:rPr>
          <w:rFonts w:hint="default" w:ascii="Arial" w:hAnsi="Arial" w:eastAsia="Google Sans Text" w:cs="Arial"/>
          <w:color w:val="1B1C1D"/>
          <w:sz w:val="24"/>
          <w:szCs w:val="24"/>
          <w:rtl w:val="0"/>
        </w:rPr>
        <w:t>event.key, event.code: Which key was pressed (for keyboard events).</w:t>
      </w:r>
    </w:p>
    <w:p w14:paraId="0000001F">
      <w:pPr>
        <w:numPr>
          <w:ilvl w:val="1"/>
          <w:numId w:val="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hint="default" w:ascii="Arial" w:hAnsi="Arial" w:cs="Arial"/>
          <w:sz w:val="24"/>
          <w:szCs w:val="24"/>
        </w:rPr>
      </w:pPr>
      <w:r>
        <w:rPr>
          <w:rFonts w:hint="default" w:ascii="Arial" w:hAnsi="Arial" w:eastAsia="Google Sans Text" w:cs="Arial"/>
          <w:color w:val="1B1C1D"/>
          <w:sz w:val="24"/>
          <w:szCs w:val="24"/>
          <w:rtl w:val="0"/>
        </w:rPr>
        <w:t>event.preventDefault(): A method to stop the browser's default behavior for a given event (e.g., preventing a form from submitting or a link from navigating).</w:t>
      </w:r>
    </w:p>
    <w:p w14:paraId="00000020">
      <w:pPr>
        <w:numPr>
          <w:ilvl w:val="1"/>
          <w:numId w:val="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885" w:hanging="360"/>
        <w:rPr>
          <w:rFonts w:hint="default" w:ascii="Arial" w:hAnsi="Arial" w:cs="Arial"/>
          <w:sz w:val="24"/>
          <w:szCs w:val="24"/>
        </w:rPr>
      </w:pPr>
      <w:r>
        <w:rPr>
          <w:rFonts w:hint="default" w:ascii="Arial" w:hAnsi="Arial" w:eastAsia="Google Sans Text" w:cs="Arial"/>
          <w:color w:val="1B1C1D"/>
          <w:sz w:val="24"/>
          <w:szCs w:val="24"/>
          <w:rtl w:val="0"/>
        </w:rPr>
        <w:t>event.stopPropagation(): A method to stop the event from propagating further up or down the DOM tree.</w:t>
      </w:r>
    </w:p>
    <w:p w14:paraId="05C8686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80" w:right="0" w:firstLine="0"/>
        <w:jc w:val="left"/>
        <w:rPr>
          <w:rFonts w:hint="default" w:ascii="Arial" w:hAnsi="Arial" w:eastAsia="Google Sans Text" w:cs="Arial"/>
          <w:i w:val="0"/>
          <w:color w:val="575B5F"/>
          <w:sz w:val="24"/>
          <w:szCs w:val="24"/>
          <w:shd w:val="clear" w:fill="F0F4F9"/>
          <w:rtl w:val="0"/>
        </w:rPr>
      </w:pPr>
      <w:r>
        <w:rPr>
          <w:rFonts w:hint="default" w:ascii="Arial" w:hAnsi="Arial" w:eastAsia="Google Sans Text" w:cs="Arial"/>
          <w:b/>
          <w:color w:val="1B1C1D"/>
          <w:sz w:val="24"/>
          <w:szCs w:val="24"/>
          <w:rtl w:val="0"/>
        </w:rPr>
        <w:t>Example using the event object:</w:t>
      </w:r>
      <w:r>
        <w:rPr>
          <w:rFonts w:hint="default" w:ascii="Arial" w:hAnsi="Arial" w:eastAsia="Arial" w:cs="Arial"/>
          <w:b w:val="0"/>
          <w:i w:val="0"/>
          <w:smallCaps w:val="0"/>
          <w:strike w:val="0"/>
          <w:color w:val="000000"/>
          <w:sz w:val="24"/>
          <w:szCs w:val="24"/>
          <w:u w:val="none"/>
          <w:shd w:val="clear" w:fill="auto"/>
          <w:vertAlign w:val="baseline"/>
          <w:rtl w:val="0"/>
        </w:rPr>
        <w:br w:type="textWrapping"/>
      </w:r>
    </w:p>
    <w:p w14:paraId="457D3E7F">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808080"/>
          <w:kern w:val="0"/>
          <w:sz w:val="24"/>
          <w:szCs w:val="24"/>
          <w:shd w:val="clear" w:fill="1E1E1E"/>
          <w:lang w:val="en-US" w:eastAsia="zh-CN" w:bidi="ar"/>
        </w:rPr>
      </w:pPr>
    </w:p>
    <w:p w14:paraId="10744560">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808080"/>
          <w:kern w:val="0"/>
          <w:sz w:val="24"/>
          <w:szCs w:val="24"/>
          <w:shd w:val="clear" w:fill="1E1E1E"/>
          <w:lang w:val="en-US" w:eastAsia="zh-CN" w:bidi="ar"/>
        </w:rPr>
        <w:t>&lt;</w:t>
      </w:r>
      <w:r>
        <w:rPr>
          <w:rFonts w:hint="default" w:ascii="Arial" w:hAnsi="Arial" w:eastAsia="Consolas" w:cs="Arial"/>
          <w:b w:val="0"/>
          <w:bCs w:val="0"/>
          <w:color w:val="569CD6"/>
          <w:kern w:val="0"/>
          <w:sz w:val="24"/>
          <w:szCs w:val="24"/>
          <w:shd w:val="clear" w:fill="1E1E1E"/>
          <w:lang w:val="en-US" w:eastAsia="zh-CN" w:bidi="ar"/>
        </w:rPr>
        <w:t>a</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href</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"https://www.google.com"</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id</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"myLink"</w:t>
      </w:r>
      <w:r>
        <w:rPr>
          <w:rFonts w:hint="default" w:ascii="Arial" w:hAnsi="Arial" w:eastAsia="Consolas" w:cs="Arial"/>
          <w:b w:val="0"/>
          <w:bCs w:val="0"/>
          <w:color w:val="808080"/>
          <w:kern w:val="0"/>
          <w:sz w:val="24"/>
          <w:szCs w:val="24"/>
          <w:shd w:val="clear" w:fill="1E1E1E"/>
          <w:lang w:val="en-US" w:eastAsia="zh-CN" w:bidi="ar"/>
        </w:rPr>
        <w:t>&gt;</w:t>
      </w:r>
      <w:r>
        <w:rPr>
          <w:rFonts w:hint="default" w:ascii="Arial" w:hAnsi="Arial" w:eastAsia="Consolas" w:cs="Arial"/>
          <w:b w:val="0"/>
          <w:bCs w:val="0"/>
          <w:color w:val="D4D4D4"/>
          <w:kern w:val="0"/>
          <w:sz w:val="24"/>
          <w:szCs w:val="24"/>
          <w:shd w:val="clear" w:fill="1E1E1E"/>
          <w:lang w:val="en-US" w:eastAsia="zh-CN" w:bidi="ar"/>
        </w:rPr>
        <w:t>Go to Google</w:t>
      </w:r>
      <w:r>
        <w:rPr>
          <w:rFonts w:hint="default" w:ascii="Arial" w:hAnsi="Arial" w:eastAsia="Consolas" w:cs="Arial"/>
          <w:b w:val="0"/>
          <w:bCs w:val="0"/>
          <w:color w:val="808080"/>
          <w:kern w:val="0"/>
          <w:sz w:val="24"/>
          <w:szCs w:val="24"/>
          <w:shd w:val="clear" w:fill="1E1E1E"/>
          <w:lang w:val="en-US" w:eastAsia="zh-CN" w:bidi="ar"/>
        </w:rPr>
        <w:t>&lt;/</w:t>
      </w:r>
      <w:r>
        <w:rPr>
          <w:rFonts w:hint="default" w:ascii="Arial" w:hAnsi="Arial" w:eastAsia="Consolas" w:cs="Arial"/>
          <w:b w:val="0"/>
          <w:bCs w:val="0"/>
          <w:color w:val="569CD6"/>
          <w:kern w:val="0"/>
          <w:sz w:val="24"/>
          <w:szCs w:val="24"/>
          <w:shd w:val="clear" w:fill="1E1E1E"/>
          <w:lang w:val="en-US" w:eastAsia="zh-CN" w:bidi="ar"/>
        </w:rPr>
        <w:t>a</w:t>
      </w:r>
      <w:r>
        <w:rPr>
          <w:rFonts w:hint="default" w:ascii="Arial" w:hAnsi="Arial" w:eastAsia="Consolas" w:cs="Arial"/>
          <w:b w:val="0"/>
          <w:bCs w:val="0"/>
          <w:color w:val="808080"/>
          <w:kern w:val="0"/>
          <w:sz w:val="24"/>
          <w:szCs w:val="24"/>
          <w:shd w:val="clear" w:fill="1E1E1E"/>
          <w:lang w:val="en-US" w:eastAsia="zh-CN" w:bidi="ar"/>
        </w:rPr>
        <w:t>&gt;</w:t>
      </w:r>
    </w:p>
    <w:p w14:paraId="50AA2151">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p>
    <w:p w14:paraId="1C70B2F1">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808080"/>
          <w:kern w:val="0"/>
          <w:sz w:val="24"/>
          <w:szCs w:val="24"/>
          <w:shd w:val="clear" w:fill="1E1E1E"/>
          <w:lang w:val="en-US" w:eastAsia="zh-CN" w:bidi="ar"/>
        </w:rPr>
        <w:t>&lt;</w:t>
      </w:r>
      <w:r>
        <w:rPr>
          <w:rFonts w:hint="default" w:ascii="Arial" w:hAnsi="Arial" w:eastAsia="Consolas" w:cs="Arial"/>
          <w:b w:val="0"/>
          <w:bCs w:val="0"/>
          <w:color w:val="569CD6"/>
          <w:kern w:val="0"/>
          <w:sz w:val="24"/>
          <w:szCs w:val="24"/>
          <w:shd w:val="clear" w:fill="1E1E1E"/>
          <w:lang w:val="en-US" w:eastAsia="zh-CN" w:bidi="ar"/>
        </w:rPr>
        <w:t>script</w:t>
      </w:r>
      <w:r>
        <w:rPr>
          <w:rFonts w:hint="default" w:ascii="Arial" w:hAnsi="Arial" w:eastAsia="Consolas" w:cs="Arial"/>
          <w:b w:val="0"/>
          <w:bCs w:val="0"/>
          <w:color w:val="808080"/>
          <w:kern w:val="0"/>
          <w:sz w:val="24"/>
          <w:szCs w:val="24"/>
          <w:shd w:val="clear" w:fill="1E1E1E"/>
          <w:lang w:val="en-US" w:eastAsia="zh-CN" w:bidi="ar"/>
        </w:rPr>
        <w:t>&gt;</w:t>
      </w:r>
    </w:p>
    <w:p w14:paraId="34CAFC1A">
      <w:pPr>
        <w:keepNext w:val="0"/>
        <w:keepLines w:val="0"/>
        <w:widowControl/>
        <w:suppressLineNumbers w:val="0"/>
        <w:shd w:val="clear" w:fill="1E1E1E"/>
        <w:spacing w:line="228" w:lineRule="atLeast"/>
        <w:ind w:firstLine="720" w:firstLineChars="0"/>
        <w:jc w:val="left"/>
        <w:rPr>
          <w:rFonts w:hint="default" w:ascii="Arial" w:hAnsi="Arial" w:cs="Arial"/>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569CD6"/>
          <w:kern w:val="0"/>
          <w:sz w:val="24"/>
          <w:szCs w:val="24"/>
          <w:shd w:val="clear" w:fill="1E1E1E"/>
          <w:lang w:val="en-US" w:eastAsia="zh-CN" w:bidi="ar"/>
        </w:rPr>
        <w:t>const</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4FC1FF"/>
          <w:kern w:val="0"/>
          <w:sz w:val="24"/>
          <w:szCs w:val="24"/>
          <w:shd w:val="clear" w:fill="1E1E1E"/>
          <w:lang w:val="en-US" w:eastAsia="zh-CN" w:bidi="ar"/>
        </w:rPr>
        <w:t>myLink</w:t>
      </w: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9CDCFE"/>
          <w:kern w:val="0"/>
          <w:sz w:val="24"/>
          <w:szCs w:val="24"/>
          <w:shd w:val="clear" w:fill="1E1E1E"/>
          <w:lang w:val="en-US" w:eastAsia="zh-CN" w:bidi="ar"/>
        </w:rPr>
        <w:t>document</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getElementById</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'myLink'</w:t>
      </w:r>
      <w:r>
        <w:rPr>
          <w:rFonts w:hint="default" w:ascii="Arial" w:hAnsi="Arial" w:eastAsia="Consolas" w:cs="Arial"/>
          <w:b w:val="0"/>
          <w:bCs w:val="0"/>
          <w:color w:val="D4D4D4"/>
          <w:kern w:val="0"/>
          <w:sz w:val="24"/>
          <w:szCs w:val="24"/>
          <w:shd w:val="clear" w:fill="1E1E1E"/>
          <w:lang w:val="en-US" w:eastAsia="zh-CN" w:bidi="ar"/>
        </w:rPr>
        <w:t>);</w:t>
      </w:r>
    </w:p>
    <w:p w14:paraId="2E509B4B">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4FC1FF"/>
          <w:kern w:val="0"/>
          <w:sz w:val="24"/>
          <w:szCs w:val="24"/>
          <w:shd w:val="clear" w:fill="1E1E1E"/>
          <w:lang w:val="en-US" w:eastAsia="zh-CN" w:bidi="ar"/>
        </w:rPr>
        <w:t>myLink</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addEventListener</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'click'</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569CD6"/>
          <w:kern w:val="0"/>
          <w:sz w:val="24"/>
          <w:szCs w:val="24"/>
          <w:shd w:val="clear" w:fill="1E1E1E"/>
          <w:lang w:val="en-US" w:eastAsia="zh-CN" w:bidi="ar"/>
        </w:rPr>
        <w:t>function</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9CDCFE"/>
          <w:kern w:val="0"/>
          <w:sz w:val="24"/>
          <w:szCs w:val="24"/>
          <w:shd w:val="clear" w:fill="1E1E1E"/>
          <w:lang w:val="en-US" w:eastAsia="zh-CN" w:bidi="ar"/>
        </w:rPr>
        <w:t>event</w:t>
      </w:r>
      <w:r>
        <w:rPr>
          <w:rFonts w:hint="default" w:ascii="Arial" w:hAnsi="Arial" w:eastAsia="Consolas" w:cs="Arial"/>
          <w:b w:val="0"/>
          <w:bCs w:val="0"/>
          <w:color w:val="D4D4D4"/>
          <w:kern w:val="0"/>
          <w:sz w:val="24"/>
          <w:szCs w:val="24"/>
          <w:shd w:val="clear" w:fill="1E1E1E"/>
          <w:lang w:val="en-US" w:eastAsia="zh-CN" w:bidi="ar"/>
        </w:rPr>
        <w:t>) {</w:t>
      </w:r>
    </w:p>
    <w:p w14:paraId="4BAC6C90">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event</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preventDefault</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6A9955"/>
          <w:kern w:val="0"/>
          <w:sz w:val="24"/>
          <w:szCs w:val="24"/>
          <w:shd w:val="clear" w:fill="1E1E1E"/>
          <w:lang w:val="en-US" w:eastAsia="zh-CN" w:bidi="ar"/>
        </w:rPr>
        <w:t>// Stop the link from navigating</w:t>
      </w:r>
    </w:p>
    <w:p w14:paraId="246718D5">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console</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log</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'Link clicked!'</w:t>
      </w:r>
      <w:r>
        <w:rPr>
          <w:rFonts w:hint="default" w:ascii="Arial" w:hAnsi="Arial" w:eastAsia="Consolas" w:cs="Arial"/>
          <w:b w:val="0"/>
          <w:bCs w:val="0"/>
          <w:color w:val="D4D4D4"/>
          <w:kern w:val="0"/>
          <w:sz w:val="24"/>
          <w:szCs w:val="24"/>
          <w:shd w:val="clear" w:fill="1E1E1E"/>
          <w:lang w:val="en-US" w:eastAsia="zh-CN" w:bidi="ar"/>
        </w:rPr>
        <w:t>);</w:t>
      </w:r>
    </w:p>
    <w:p w14:paraId="5C4A862A">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console</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log</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'Event type:'</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event</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9CDCFE"/>
          <w:kern w:val="0"/>
          <w:sz w:val="24"/>
          <w:szCs w:val="24"/>
          <w:shd w:val="clear" w:fill="1E1E1E"/>
          <w:lang w:val="en-US" w:eastAsia="zh-CN" w:bidi="ar"/>
        </w:rPr>
        <w:t>type</w:t>
      </w:r>
      <w:r>
        <w:rPr>
          <w:rFonts w:hint="default" w:ascii="Arial" w:hAnsi="Arial" w:eastAsia="Consolas" w:cs="Arial"/>
          <w:b w:val="0"/>
          <w:bCs w:val="0"/>
          <w:color w:val="D4D4D4"/>
          <w:kern w:val="0"/>
          <w:sz w:val="24"/>
          <w:szCs w:val="24"/>
          <w:shd w:val="clear" w:fill="1E1E1E"/>
          <w:lang w:val="en-US" w:eastAsia="zh-CN" w:bidi="ar"/>
        </w:rPr>
        <w:t>);</w:t>
      </w:r>
    </w:p>
    <w:p w14:paraId="452FFF27">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console</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log</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'Target element:'</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event</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9CDCFE"/>
          <w:kern w:val="0"/>
          <w:sz w:val="24"/>
          <w:szCs w:val="24"/>
          <w:shd w:val="clear" w:fill="1E1E1E"/>
          <w:lang w:val="en-US" w:eastAsia="zh-CN" w:bidi="ar"/>
        </w:rPr>
        <w:t>target</w:t>
      </w:r>
      <w:r>
        <w:rPr>
          <w:rFonts w:hint="default" w:ascii="Arial" w:hAnsi="Arial" w:eastAsia="Consolas" w:cs="Arial"/>
          <w:b w:val="0"/>
          <w:bCs w:val="0"/>
          <w:color w:val="D4D4D4"/>
          <w:kern w:val="0"/>
          <w:sz w:val="24"/>
          <w:szCs w:val="24"/>
          <w:shd w:val="clear" w:fill="1E1E1E"/>
          <w:lang w:val="en-US" w:eastAsia="zh-CN" w:bidi="ar"/>
        </w:rPr>
        <w:t>);</w:t>
      </w:r>
    </w:p>
    <w:p w14:paraId="601215C9">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DCDCAA"/>
          <w:kern w:val="0"/>
          <w:sz w:val="24"/>
          <w:szCs w:val="24"/>
          <w:shd w:val="clear" w:fill="1E1E1E"/>
          <w:lang w:val="en-US" w:eastAsia="zh-CN" w:bidi="ar"/>
        </w:rPr>
        <w:t>alert</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'Navigation prevented! You clicked the link.'</w:t>
      </w:r>
      <w:r>
        <w:rPr>
          <w:rFonts w:hint="default" w:ascii="Arial" w:hAnsi="Arial" w:eastAsia="Consolas" w:cs="Arial"/>
          <w:b w:val="0"/>
          <w:bCs w:val="0"/>
          <w:color w:val="D4D4D4"/>
          <w:kern w:val="0"/>
          <w:sz w:val="24"/>
          <w:szCs w:val="24"/>
          <w:shd w:val="clear" w:fill="1E1E1E"/>
          <w:lang w:val="en-US" w:eastAsia="zh-CN" w:bidi="ar"/>
        </w:rPr>
        <w:t>);</w:t>
      </w:r>
    </w:p>
    <w:p w14:paraId="0D8AAA19">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w:t>
      </w:r>
    </w:p>
    <w:p w14:paraId="7D9955A5">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808080"/>
          <w:kern w:val="0"/>
          <w:sz w:val="24"/>
          <w:szCs w:val="24"/>
          <w:shd w:val="clear" w:fill="1E1E1E"/>
          <w:lang w:val="en-US" w:eastAsia="zh-CN" w:bidi="ar"/>
        </w:rPr>
      </w:pPr>
      <w:r>
        <w:rPr>
          <w:rFonts w:hint="default" w:ascii="Arial" w:hAnsi="Arial" w:eastAsia="Consolas" w:cs="Arial"/>
          <w:b w:val="0"/>
          <w:bCs w:val="0"/>
          <w:color w:val="808080"/>
          <w:kern w:val="0"/>
          <w:sz w:val="24"/>
          <w:szCs w:val="24"/>
          <w:shd w:val="clear" w:fill="1E1E1E"/>
          <w:lang w:val="en-US" w:eastAsia="zh-CN" w:bidi="ar"/>
        </w:rPr>
        <w:t>&lt;/</w:t>
      </w:r>
      <w:r>
        <w:rPr>
          <w:rFonts w:hint="default" w:ascii="Arial" w:hAnsi="Arial" w:eastAsia="Consolas" w:cs="Arial"/>
          <w:b w:val="0"/>
          <w:bCs w:val="0"/>
          <w:color w:val="569CD6"/>
          <w:kern w:val="0"/>
          <w:sz w:val="24"/>
          <w:szCs w:val="24"/>
          <w:shd w:val="clear" w:fill="1E1E1E"/>
          <w:lang w:val="en-US" w:eastAsia="zh-CN" w:bidi="ar"/>
        </w:rPr>
        <w:t>script</w:t>
      </w:r>
      <w:r>
        <w:rPr>
          <w:rFonts w:hint="default" w:ascii="Arial" w:hAnsi="Arial" w:eastAsia="Consolas" w:cs="Arial"/>
          <w:b w:val="0"/>
          <w:bCs w:val="0"/>
          <w:color w:val="808080"/>
          <w:kern w:val="0"/>
          <w:sz w:val="24"/>
          <w:szCs w:val="24"/>
          <w:shd w:val="clear" w:fill="1E1E1E"/>
          <w:lang w:val="en-US" w:eastAsia="zh-CN" w:bidi="ar"/>
        </w:rPr>
        <w:t>&gt;</w:t>
      </w:r>
    </w:p>
    <w:p w14:paraId="0B63D2E8">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808080"/>
          <w:kern w:val="0"/>
          <w:sz w:val="24"/>
          <w:szCs w:val="24"/>
          <w:shd w:val="clear" w:fill="1E1E1E"/>
          <w:lang w:val="en-US" w:eastAsia="zh-CN" w:bidi="ar"/>
        </w:rPr>
      </w:pPr>
    </w:p>
    <w:p w14:paraId="0000002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80" w:right="0" w:firstLine="715" w:firstLineChars="0"/>
        <w:jc w:val="left"/>
        <w:rPr>
          <w:rFonts w:hint="default" w:ascii="Arial" w:hAnsi="Arial" w:eastAsia="Google Sans Text" w:cs="Arial"/>
          <w:color w:val="1B1C1D"/>
          <w:sz w:val="24"/>
          <w:szCs w:val="24"/>
          <w:shd w:val="clear" w:fill="F0F4F9"/>
        </w:rPr>
      </w:pPr>
      <w:r>
        <w:rPr>
          <w:rFonts w:hint="default" w:ascii="Arial" w:hAnsi="Arial" w:eastAsia="Google Sans Text" w:cs="Arial"/>
          <w:color w:val="1B1C1D"/>
          <w:sz w:val="24"/>
          <w:szCs w:val="24"/>
          <w:shd w:val="clear" w:fill="F0F4F9"/>
          <w:rtl w:val="0"/>
        </w:rPr>
        <w:br w:type="textWrapping"/>
      </w:r>
    </w:p>
    <w:p w14:paraId="00000022">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80" w:hanging="360"/>
        <w:rPr>
          <w:rFonts w:hint="default" w:ascii="Arial" w:hAnsi="Arial" w:cs="Arial"/>
          <w:sz w:val="24"/>
          <w:szCs w:val="24"/>
        </w:rPr>
      </w:pPr>
      <w:r>
        <w:rPr>
          <w:rFonts w:hint="default" w:ascii="Arial" w:hAnsi="Arial" w:eastAsia="Google Sans Text" w:cs="Arial"/>
          <w:color w:val="1B1C1D"/>
          <w:sz w:val="24"/>
          <w:szCs w:val="24"/>
          <w:rtl w:val="0"/>
        </w:rPr>
        <w:t>Event Propagation (Bubbling and Capturing):</w:t>
      </w:r>
      <w:r>
        <w:rPr>
          <w:rFonts w:hint="default" w:ascii="Arial" w:hAnsi="Arial" w:eastAsia="Arial" w:cs="Arial"/>
          <w:b w:val="0"/>
          <w:i w:val="0"/>
          <w:smallCaps w:val="0"/>
          <w:strike w:val="0"/>
          <w:color w:val="000000"/>
          <w:sz w:val="24"/>
          <w:szCs w:val="24"/>
          <w:u w:val="none"/>
          <w:shd w:val="clear" w:fill="auto"/>
          <w:vertAlign w:val="baseline"/>
          <w:rtl w:val="0"/>
        </w:rPr>
        <w:br w:type="textWrapping"/>
      </w:r>
      <w:r>
        <w:rPr>
          <w:rFonts w:hint="default" w:ascii="Arial" w:hAnsi="Arial" w:eastAsia="Google Sans Text" w:cs="Arial"/>
          <w:color w:val="1B1C1D"/>
          <w:sz w:val="24"/>
          <w:szCs w:val="24"/>
          <w:rtl w:val="0"/>
        </w:rPr>
        <w:t>When an event occurs on an element, it doesn't just happen on that element. It propagates through the DOM tree. There are two phases:</w:t>
      </w:r>
    </w:p>
    <w:p w14:paraId="00000023">
      <w:pPr>
        <w:numPr>
          <w:ilvl w:val="1"/>
          <w:numId w:val="8"/>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rPr>
          <w:rFonts w:hint="default" w:ascii="Arial" w:hAnsi="Arial" w:cs="Arial"/>
          <w:sz w:val="24"/>
          <w:szCs w:val="24"/>
        </w:rPr>
      </w:pPr>
      <w:r>
        <w:rPr>
          <w:rFonts w:hint="default" w:ascii="Arial" w:hAnsi="Arial" w:eastAsia="Google Sans Text" w:cs="Arial"/>
          <w:b/>
          <w:color w:val="1B1C1D"/>
          <w:sz w:val="24"/>
          <w:szCs w:val="24"/>
          <w:rtl w:val="0"/>
        </w:rPr>
        <w:t>Capturing Phase (Trickling Down):</w:t>
      </w:r>
      <w:r>
        <w:rPr>
          <w:rFonts w:hint="default" w:ascii="Arial" w:hAnsi="Arial" w:eastAsia="Google Sans Text" w:cs="Arial"/>
          <w:color w:val="1B1C1D"/>
          <w:sz w:val="24"/>
          <w:szCs w:val="24"/>
          <w:rtl w:val="0"/>
        </w:rPr>
        <w:t xml:space="preserve"> The event starts from the window object, then the document, and then travels down the DOM tree to the target element. Listeners attached with useCapture: true (or simply true as the third argument in addEventListener) will trigger during this phase.</w:t>
      </w:r>
    </w:p>
    <w:p w14:paraId="00000024">
      <w:pPr>
        <w:numPr>
          <w:ilvl w:val="1"/>
          <w:numId w:val="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885" w:hanging="360"/>
        <w:rPr>
          <w:rFonts w:hint="default" w:ascii="Arial" w:hAnsi="Arial" w:cs="Arial"/>
          <w:sz w:val="24"/>
          <w:szCs w:val="24"/>
        </w:rPr>
      </w:pPr>
      <w:r>
        <w:rPr>
          <w:rFonts w:hint="default" w:ascii="Arial" w:hAnsi="Arial" w:eastAsia="Google Sans Text" w:cs="Arial"/>
          <w:b/>
          <w:color w:val="1B1C1D"/>
          <w:sz w:val="24"/>
          <w:szCs w:val="24"/>
          <w:rtl w:val="0"/>
        </w:rPr>
        <w:t>Bubbling Phase (Bubbling Up):</w:t>
      </w:r>
      <w:r>
        <w:rPr>
          <w:rFonts w:hint="default" w:ascii="Arial" w:hAnsi="Arial" w:eastAsia="Google Sans Text" w:cs="Arial"/>
          <w:color w:val="1B1C1D"/>
          <w:sz w:val="24"/>
          <w:szCs w:val="24"/>
          <w:rtl w:val="0"/>
        </w:rPr>
        <w:t xml:space="preserve"> After reaching the target element, the event "bubbles up" from the target element, through its parent elements, all the way back up to the window object. This is the default behavior for addEventListener() (when useCapture is false or omitted).</w:t>
      </w:r>
    </w:p>
    <w:p w14:paraId="01D85E9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80" w:right="0" w:firstLine="0"/>
        <w:jc w:val="left"/>
        <w:rPr>
          <w:rFonts w:hint="default" w:ascii="Arial" w:hAnsi="Arial" w:eastAsia="Google Sans Text" w:cs="Arial"/>
          <w:b/>
          <w:color w:val="1B1C1D"/>
          <w:sz w:val="24"/>
          <w:szCs w:val="24"/>
          <w:rtl w:val="0"/>
        </w:rPr>
      </w:pPr>
    </w:p>
    <w:p w14:paraId="62D03B9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80" w:right="0" w:firstLine="0"/>
        <w:jc w:val="left"/>
        <w:rPr>
          <w:rFonts w:hint="default" w:ascii="Arial" w:hAnsi="Arial" w:eastAsia="Google Sans Text" w:cs="Arial"/>
          <w:b/>
          <w:color w:val="1B1C1D"/>
          <w:sz w:val="24"/>
          <w:szCs w:val="24"/>
          <w:rtl w:val="0"/>
        </w:rPr>
      </w:pPr>
    </w:p>
    <w:p w14:paraId="41E157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80" w:right="0" w:firstLine="0"/>
        <w:jc w:val="left"/>
        <w:rPr>
          <w:rFonts w:hint="default" w:ascii="Arial" w:hAnsi="Arial" w:eastAsia="Google Sans Text" w:cs="Arial"/>
          <w:b/>
          <w:color w:val="1B1C1D"/>
          <w:sz w:val="24"/>
          <w:szCs w:val="24"/>
          <w:rtl w:val="0"/>
        </w:rPr>
      </w:pPr>
    </w:p>
    <w:p w14:paraId="7DB7CF4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80" w:right="0" w:firstLine="0"/>
        <w:jc w:val="left"/>
        <w:rPr>
          <w:rFonts w:hint="default" w:ascii="Arial" w:hAnsi="Arial" w:eastAsia="Google Sans Text" w:cs="Arial"/>
          <w:b/>
          <w:color w:val="1B1C1D"/>
          <w:sz w:val="24"/>
          <w:szCs w:val="24"/>
          <w:rtl w:val="0"/>
        </w:rPr>
      </w:pPr>
    </w:p>
    <w:p w14:paraId="29C5C75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80" w:right="0" w:firstLine="0"/>
        <w:jc w:val="left"/>
        <w:rPr>
          <w:rFonts w:hint="default" w:ascii="Arial" w:hAnsi="Arial" w:eastAsia="Google Sans Text" w:cs="Arial"/>
          <w:b/>
          <w:color w:val="1B1C1D"/>
          <w:sz w:val="24"/>
          <w:szCs w:val="24"/>
          <w:rtl w:val="0"/>
        </w:rPr>
      </w:pPr>
    </w:p>
    <w:p w14:paraId="2F83761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80" w:right="0" w:firstLine="0"/>
        <w:jc w:val="left"/>
        <w:rPr>
          <w:rFonts w:hint="default" w:ascii="Arial" w:hAnsi="Arial" w:eastAsia="Google Sans Text" w:cs="Arial"/>
          <w:b/>
          <w:color w:val="1B1C1D"/>
          <w:sz w:val="24"/>
          <w:szCs w:val="24"/>
          <w:rtl w:val="0"/>
        </w:rPr>
      </w:pPr>
    </w:p>
    <w:p w14:paraId="68E1539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80" w:right="0" w:firstLine="0"/>
        <w:jc w:val="left"/>
        <w:rPr>
          <w:rFonts w:hint="default" w:ascii="Arial" w:hAnsi="Arial" w:eastAsia="Google Sans Text" w:cs="Arial"/>
          <w:b/>
          <w:color w:val="1B1C1D"/>
          <w:sz w:val="24"/>
          <w:szCs w:val="24"/>
          <w:rtl w:val="0"/>
        </w:rPr>
      </w:pPr>
    </w:p>
    <w:p w14:paraId="2722C7C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80" w:right="0" w:firstLine="0"/>
        <w:jc w:val="left"/>
        <w:rPr>
          <w:rFonts w:hint="default" w:ascii="Arial" w:hAnsi="Arial" w:eastAsia="Google Sans Text" w:cs="Arial"/>
          <w:b/>
          <w:color w:val="1B1C1D"/>
          <w:sz w:val="24"/>
          <w:szCs w:val="24"/>
          <w:rtl w:val="0"/>
        </w:rPr>
      </w:pPr>
    </w:p>
    <w:p w14:paraId="53BFF86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80" w:right="0" w:firstLine="0"/>
        <w:jc w:val="left"/>
        <w:rPr>
          <w:rFonts w:hint="default" w:ascii="Arial" w:hAnsi="Arial" w:eastAsia="Google Sans Text" w:cs="Arial"/>
          <w:i w:val="0"/>
          <w:color w:val="575B5F"/>
          <w:sz w:val="24"/>
          <w:szCs w:val="24"/>
          <w:shd w:val="clear" w:fill="F0F4F9"/>
          <w:rtl w:val="0"/>
        </w:rPr>
      </w:pPr>
      <w:r>
        <w:rPr>
          <w:rFonts w:hint="default" w:ascii="Arial" w:hAnsi="Arial" w:eastAsia="Google Sans Text" w:cs="Arial"/>
          <w:b/>
          <w:color w:val="1B1C1D"/>
          <w:sz w:val="24"/>
          <w:szCs w:val="24"/>
          <w:rtl w:val="0"/>
        </w:rPr>
        <w:t>Example</w:t>
      </w:r>
      <w:r>
        <w:rPr>
          <w:rFonts w:hint="default" w:ascii="Arial" w:hAnsi="Arial" w:eastAsia="Arial" w:cs="Arial"/>
          <w:b w:val="0"/>
          <w:i w:val="0"/>
          <w:smallCaps w:val="0"/>
          <w:strike w:val="0"/>
          <w:color w:val="000000"/>
          <w:sz w:val="24"/>
          <w:szCs w:val="24"/>
          <w:u w:val="none"/>
          <w:shd w:val="clear" w:fill="auto"/>
          <w:vertAlign w:val="baseline"/>
          <w:rtl w:val="0"/>
        </w:rPr>
        <w:br w:type="textWrapping"/>
      </w:r>
    </w:p>
    <w:p w14:paraId="60273F7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80" w:right="0" w:firstLine="0"/>
        <w:jc w:val="left"/>
        <w:rPr>
          <w:rFonts w:hint="default" w:ascii="Arial" w:hAnsi="Arial" w:eastAsia="Google Sans Text" w:cs="Arial"/>
          <w:i w:val="0"/>
          <w:color w:val="575B5F"/>
          <w:sz w:val="24"/>
          <w:szCs w:val="24"/>
          <w:shd w:val="clear" w:fill="F0F4F9"/>
          <w:rtl w:val="0"/>
        </w:rPr>
      </w:pPr>
    </w:p>
    <w:p w14:paraId="764C9331">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808080"/>
          <w:kern w:val="0"/>
          <w:sz w:val="24"/>
          <w:szCs w:val="24"/>
          <w:shd w:val="clear" w:fill="1E1E1E"/>
          <w:lang w:val="en-US" w:eastAsia="zh-CN" w:bidi="ar"/>
        </w:rPr>
      </w:pPr>
    </w:p>
    <w:p w14:paraId="3F4A5161">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808080"/>
          <w:kern w:val="0"/>
          <w:sz w:val="24"/>
          <w:szCs w:val="24"/>
          <w:shd w:val="clear" w:fill="1E1E1E"/>
          <w:lang w:val="en-US" w:eastAsia="zh-CN" w:bidi="ar"/>
        </w:rPr>
        <w:t>&lt;</w:t>
      </w:r>
      <w:r>
        <w:rPr>
          <w:rFonts w:hint="default" w:ascii="Arial" w:hAnsi="Arial" w:eastAsia="Consolas" w:cs="Arial"/>
          <w:b w:val="0"/>
          <w:bCs w:val="0"/>
          <w:color w:val="569CD6"/>
          <w:kern w:val="0"/>
          <w:sz w:val="24"/>
          <w:szCs w:val="24"/>
          <w:shd w:val="clear" w:fill="1E1E1E"/>
          <w:lang w:val="en-US" w:eastAsia="zh-CN" w:bidi="ar"/>
        </w:rPr>
        <w:t>div</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id</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"grandparent"</w:t>
      </w:r>
      <w:r>
        <w:rPr>
          <w:rFonts w:hint="default" w:ascii="Arial" w:hAnsi="Arial" w:eastAsia="Consolas" w:cs="Arial"/>
          <w:b w:val="0"/>
          <w:bCs w:val="0"/>
          <w:color w:val="808080"/>
          <w:kern w:val="0"/>
          <w:sz w:val="24"/>
          <w:szCs w:val="24"/>
          <w:shd w:val="clear" w:fill="1E1E1E"/>
          <w:lang w:val="en-US" w:eastAsia="zh-CN" w:bidi="ar"/>
        </w:rPr>
        <w:t>&gt;</w:t>
      </w:r>
    </w:p>
    <w:p w14:paraId="37D4B492">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808080"/>
          <w:kern w:val="0"/>
          <w:sz w:val="24"/>
          <w:szCs w:val="24"/>
          <w:shd w:val="clear" w:fill="1E1E1E"/>
          <w:lang w:val="en-US" w:eastAsia="zh-CN" w:bidi="ar"/>
        </w:rPr>
        <w:t>&lt;</w:t>
      </w:r>
      <w:r>
        <w:rPr>
          <w:rFonts w:hint="default" w:ascii="Arial" w:hAnsi="Arial" w:eastAsia="Consolas" w:cs="Arial"/>
          <w:b w:val="0"/>
          <w:bCs w:val="0"/>
          <w:color w:val="569CD6"/>
          <w:kern w:val="0"/>
          <w:sz w:val="24"/>
          <w:szCs w:val="24"/>
          <w:shd w:val="clear" w:fill="1E1E1E"/>
          <w:lang w:val="en-US" w:eastAsia="zh-CN" w:bidi="ar"/>
        </w:rPr>
        <w:t>div</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id</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"parent"</w:t>
      </w:r>
      <w:r>
        <w:rPr>
          <w:rFonts w:hint="default" w:ascii="Arial" w:hAnsi="Arial" w:eastAsia="Consolas" w:cs="Arial"/>
          <w:b w:val="0"/>
          <w:bCs w:val="0"/>
          <w:color w:val="808080"/>
          <w:kern w:val="0"/>
          <w:sz w:val="24"/>
          <w:szCs w:val="24"/>
          <w:shd w:val="clear" w:fill="1E1E1E"/>
          <w:lang w:val="en-US" w:eastAsia="zh-CN" w:bidi="ar"/>
        </w:rPr>
        <w:t>&gt;</w:t>
      </w:r>
    </w:p>
    <w:p w14:paraId="04EA2925">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808080"/>
          <w:kern w:val="0"/>
          <w:sz w:val="24"/>
          <w:szCs w:val="24"/>
          <w:shd w:val="clear" w:fill="1E1E1E"/>
          <w:lang w:val="en-US" w:eastAsia="zh-CN" w:bidi="ar"/>
        </w:rPr>
        <w:t>&lt;</w:t>
      </w:r>
      <w:r>
        <w:rPr>
          <w:rFonts w:hint="default" w:ascii="Arial" w:hAnsi="Arial" w:eastAsia="Consolas" w:cs="Arial"/>
          <w:b w:val="0"/>
          <w:bCs w:val="0"/>
          <w:color w:val="569CD6"/>
          <w:kern w:val="0"/>
          <w:sz w:val="24"/>
          <w:szCs w:val="24"/>
          <w:shd w:val="clear" w:fill="1E1E1E"/>
          <w:lang w:val="en-US" w:eastAsia="zh-CN" w:bidi="ar"/>
        </w:rPr>
        <w:t>button</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id</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"child"</w:t>
      </w:r>
      <w:r>
        <w:rPr>
          <w:rFonts w:hint="default" w:ascii="Arial" w:hAnsi="Arial" w:eastAsia="Consolas" w:cs="Arial"/>
          <w:b w:val="0"/>
          <w:bCs w:val="0"/>
          <w:color w:val="808080"/>
          <w:kern w:val="0"/>
          <w:sz w:val="24"/>
          <w:szCs w:val="24"/>
          <w:shd w:val="clear" w:fill="1E1E1E"/>
          <w:lang w:val="en-US" w:eastAsia="zh-CN" w:bidi="ar"/>
        </w:rPr>
        <w:t>&gt;</w:t>
      </w:r>
      <w:r>
        <w:rPr>
          <w:rFonts w:hint="default" w:ascii="Arial" w:hAnsi="Arial" w:eastAsia="Consolas" w:cs="Arial"/>
          <w:b w:val="0"/>
          <w:bCs w:val="0"/>
          <w:color w:val="D4D4D4"/>
          <w:kern w:val="0"/>
          <w:sz w:val="24"/>
          <w:szCs w:val="24"/>
          <w:shd w:val="clear" w:fill="1E1E1E"/>
          <w:lang w:val="en-US" w:eastAsia="zh-CN" w:bidi="ar"/>
        </w:rPr>
        <w:t>Click Me</w:t>
      </w:r>
      <w:r>
        <w:rPr>
          <w:rFonts w:hint="default" w:ascii="Arial" w:hAnsi="Arial" w:eastAsia="Consolas" w:cs="Arial"/>
          <w:b w:val="0"/>
          <w:bCs w:val="0"/>
          <w:color w:val="808080"/>
          <w:kern w:val="0"/>
          <w:sz w:val="24"/>
          <w:szCs w:val="24"/>
          <w:shd w:val="clear" w:fill="1E1E1E"/>
          <w:lang w:val="en-US" w:eastAsia="zh-CN" w:bidi="ar"/>
        </w:rPr>
        <w:t>&lt;/</w:t>
      </w:r>
      <w:r>
        <w:rPr>
          <w:rFonts w:hint="default" w:ascii="Arial" w:hAnsi="Arial" w:eastAsia="Consolas" w:cs="Arial"/>
          <w:b w:val="0"/>
          <w:bCs w:val="0"/>
          <w:color w:val="569CD6"/>
          <w:kern w:val="0"/>
          <w:sz w:val="24"/>
          <w:szCs w:val="24"/>
          <w:shd w:val="clear" w:fill="1E1E1E"/>
          <w:lang w:val="en-US" w:eastAsia="zh-CN" w:bidi="ar"/>
        </w:rPr>
        <w:t>button</w:t>
      </w:r>
      <w:r>
        <w:rPr>
          <w:rFonts w:hint="default" w:ascii="Arial" w:hAnsi="Arial" w:eastAsia="Consolas" w:cs="Arial"/>
          <w:b w:val="0"/>
          <w:bCs w:val="0"/>
          <w:color w:val="808080"/>
          <w:kern w:val="0"/>
          <w:sz w:val="24"/>
          <w:szCs w:val="24"/>
          <w:shd w:val="clear" w:fill="1E1E1E"/>
          <w:lang w:val="en-US" w:eastAsia="zh-CN" w:bidi="ar"/>
        </w:rPr>
        <w:t>&gt;</w:t>
      </w:r>
    </w:p>
    <w:p w14:paraId="6FC8E1B2">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808080"/>
          <w:kern w:val="0"/>
          <w:sz w:val="24"/>
          <w:szCs w:val="24"/>
          <w:shd w:val="clear" w:fill="1E1E1E"/>
          <w:lang w:val="en-US" w:eastAsia="zh-CN" w:bidi="ar"/>
        </w:rPr>
        <w:t>&lt;/</w:t>
      </w:r>
      <w:r>
        <w:rPr>
          <w:rFonts w:hint="default" w:ascii="Arial" w:hAnsi="Arial" w:eastAsia="Consolas" w:cs="Arial"/>
          <w:b w:val="0"/>
          <w:bCs w:val="0"/>
          <w:color w:val="569CD6"/>
          <w:kern w:val="0"/>
          <w:sz w:val="24"/>
          <w:szCs w:val="24"/>
          <w:shd w:val="clear" w:fill="1E1E1E"/>
          <w:lang w:val="en-US" w:eastAsia="zh-CN" w:bidi="ar"/>
        </w:rPr>
        <w:t>div</w:t>
      </w:r>
      <w:r>
        <w:rPr>
          <w:rFonts w:hint="default" w:ascii="Arial" w:hAnsi="Arial" w:eastAsia="Consolas" w:cs="Arial"/>
          <w:b w:val="0"/>
          <w:bCs w:val="0"/>
          <w:color w:val="808080"/>
          <w:kern w:val="0"/>
          <w:sz w:val="24"/>
          <w:szCs w:val="24"/>
          <w:shd w:val="clear" w:fill="1E1E1E"/>
          <w:lang w:val="en-US" w:eastAsia="zh-CN" w:bidi="ar"/>
        </w:rPr>
        <w:t>&gt;</w:t>
      </w:r>
    </w:p>
    <w:p w14:paraId="205C9662">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808080"/>
          <w:kern w:val="0"/>
          <w:sz w:val="24"/>
          <w:szCs w:val="24"/>
          <w:shd w:val="clear" w:fill="1E1E1E"/>
          <w:lang w:val="en-US" w:eastAsia="zh-CN" w:bidi="ar"/>
        </w:rPr>
        <w:t>&lt;/</w:t>
      </w:r>
      <w:r>
        <w:rPr>
          <w:rFonts w:hint="default" w:ascii="Arial" w:hAnsi="Arial" w:eastAsia="Consolas" w:cs="Arial"/>
          <w:b w:val="0"/>
          <w:bCs w:val="0"/>
          <w:color w:val="569CD6"/>
          <w:kern w:val="0"/>
          <w:sz w:val="24"/>
          <w:szCs w:val="24"/>
          <w:shd w:val="clear" w:fill="1E1E1E"/>
          <w:lang w:val="en-US" w:eastAsia="zh-CN" w:bidi="ar"/>
        </w:rPr>
        <w:t>div</w:t>
      </w:r>
      <w:r>
        <w:rPr>
          <w:rFonts w:hint="default" w:ascii="Arial" w:hAnsi="Arial" w:eastAsia="Consolas" w:cs="Arial"/>
          <w:b w:val="0"/>
          <w:bCs w:val="0"/>
          <w:color w:val="808080"/>
          <w:kern w:val="0"/>
          <w:sz w:val="24"/>
          <w:szCs w:val="24"/>
          <w:shd w:val="clear" w:fill="1E1E1E"/>
          <w:lang w:val="en-US" w:eastAsia="zh-CN" w:bidi="ar"/>
        </w:rPr>
        <w:t>&gt;</w:t>
      </w:r>
    </w:p>
    <w:p w14:paraId="173A2E14">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808080"/>
          <w:kern w:val="0"/>
          <w:sz w:val="24"/>
          <w:szCs w:val="24"/>
          <w:shd w:val="clear" w:fill="1E1E1E"/>
          <w:lang w:val="en-US" w:eastAsia="zh-CN" w:bidi="ar"/>
        </w:rPr>
        <w:t>&lt;</w:t>
      </w:r>
      <w:r>
        <w:rPr>
          <w:rFonts w:hint="default" w:ascii="Arial" w:hAnsi="Arial" w:eastAsia="Consolas" w:cs="Arial"/>
          <w:b w:val="0"/>
          <w:bCs w:val="0"/>
          <w:color w:val="569CD6"/>
          <w:kern w:val="0"/>
          <w:sz w:val="24"/>
          <w:szCs w:val="24"/>
          <w:shd w:val="clear" w:fill="1E1E1E"/>
          <w:lang w:val="en-US" w:eastAsia="zh-CN" w:bidi="ar"/>
        </w:rPr>
        <w:t>script</w:t>
      </w:r>
      <w:r>
        <w:rPr>
          <w:rFonts w:hint="default" w:ascii="Arial" w:hAnsi="Arial" w:eastAsia="Consolas" w:cs="Arial"/>
          <w:b w:val="0"/>
          <w:bCs w:val="0"/>
          <w:color w:val="808080"/>
          <w:kern w:val="0"/>
          <w:sz w:val="24"/>
          <w:szCs w:val="24"/>
          <w:shd w:val="clear" w:fill="1E1E1E"/>
          <w:lang w:val="en-US" w:eastAsia="zh-CN" w:bidi="ar"/>
        </w:rPr>
        <w:t>&gt;</w:t>
      </w:r>
    </w:p>
    <w:p w14:paraId="73C4C00C">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569CD6"/>
          <w:kern w:val="0"/>
          <w:sz w:val="24"/>
          <w:szCs w:val="24"/>
          <w:shd w:val="clear" w:fill="1E1E1E"/>
          <w:lang w:val="en-US" w:eastAsia="zh-CN" w:bidi="ar"/>
        </w:rPr>
        <w:t>const</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4FC1FF"/>
          <w:kern w:val="0"/>
          <w:sz w:val="24"/>
          <w:szCs w:val="24"/>
          <w:shd w:val="clear" w:fill="1E1E1E"/>
          <w:lang w:val="en-US" w:eastAsia="zh-CN" w:bidi="ar"/>
        </w:rPr>
        <w:t>grandparent</w:t>
      </w: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9CDCFE"/>
          <w:kern w:val="0"/>
          <w:sz w:val="24"/>
          <w:szCs w:val="24"/>
          <w:shd w:val="clear" w:fill="1E1E1E"/>
          <w:lang w:val="en-US" w:eastAsia="zh-CN" w:bidi="ar"/>
        </w:rPr>
        <w:t>document</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getElementById</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'grandparent'</w:t>
      </w:r>
      <w:r>
        <w:rPr>
          <w:rFonts w:hint="default" w:ascii="Arial" w:hAnsi="Arial" w:eastAsia="Consolas" w:cs="Arial"/>
          <w:b w:val="0"/>
          <w:bCs w:val="0"/>
          <w:color w:val="D4D4D4"/>
          <w:kern w:val="0"/>
          <w:sz w:val="24"/>
          <w:szCs w:val="24"/>
          <w:shd w:val="clear" w:fill="1E1E1E"/>
          <w:lang w:val="en-US" w:eastAsia="zh-CN" w:bidi="ar"/>
        </w:rPr>
        <w:t>);</w:t>
      </w:r>
    </w:p>
    <w:p w14:paraId="28E26B6C">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569CD6"/>
          <w:kern w:val="0"/>
          <w:sz w:val="24"/>
          <w:szCs w:val="24"/>
          <w:shd w:val="clear" w:fill="1E1E1E"/>
          <w:lang w:val="en-US" w:eastAsia="zh-CN" w:bidi="ar"/>
        </w:rPr>
        <w:t>const</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4FC1FF"/>
          <w:kern w:val="0"/>
          <w:sz w:val="24"/>
          <w:szCs w:val="24"/>
          <w:shd w:val="clear" w:fill="1E1E1E"/>
          <w:lang w:val="en-US" w:eastAsia="zh-CN" w:bidi="ar"/>
        </w:rPr>
        <w:t>parent</w:t>
      </w: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9CDCFE"/>
          <w:kern w:val="0"/>
          <w:sz w:val="24"/>
          <w:szCs w:val="24"/>
          <w:shd w:val="clear" w:fill="1E1E1E"/>
          <w:lang w:val="en-US" w:eastAsia="zh-CN" w:bidi="ar"/>
        </w:rPr>
        <w:t>document</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getElementById</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'parent'</w:t>
      </w:r>
      <w:r>
        <w:rPr>
          <w:rFonts w:hint="default" w:ascii="Arial" w:hAnsi="Arial" w:eastAsia="Consolas" w:cs="Arial"/>
          <w:b w:val="0"/>
          <w:bCs w:val="0"/>
          <w:color w:val="D4D4D4"/>
          <w:kern w:val="0"/>
          <w:sz w:val="24"/>
          <w:szCs w:val="24"/>
          <w:shd w:val="clear" w:fill="1E1E1E"/>
          <w:lang w:val="en-US" w:eastAsia="zh-CN" w:bidi="ar"/>
        </w:rPr>
        <w:t>);</w:t>
      </w:r>
    </w:p>
    <w:p w14:paraId="5B368594">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569CD6"/>
          <w:kern w:val="0"/>
          <w:sz w:val="24"/>
          <w:szCs w:val="24"/>
          <w:shd w:val="clear" w:fill="1E1E1E"/>
          <w:lang w:val="en-US" w:eastAsia="zh-CN" w:bidi="ar"/>
        </w:rPr>
        <w:t>const</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4FC1FF"/>
          <w:kern w:val="0"/>
          <w:sz w:val="24"/>
          <w:szCs w:val="24"/>
          <w:shd w:val="clear" w:fill="1E1E1E"/>
          <w:lang w:val="en-US" w:eastAsia="zh-CN" w:bidi="ar"/>
        </w:rPr>
        <w:t>child</w:t>
      </w: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9CDCFE"/>
          <w:kern w:val="0"/>
          <w:sz w:val="24"/>
          <w:szCs w:val="24"/>
          <w:shd w:val="clear" w:fill="1E1E1E"/>
          <w:lang w:val="en-US" w:eastAsia="zh-CN" w:bidi="ar"/>
        </w:rPr>
        <w:t>document</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getElementById</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'child'</w:t>
      </w:r>
      <w:r>
        <w:rPr>
          <w:rFonts w:hint="default" w:ascii="Arial" w:hAnsi="Arial" w:eastAsia="Consolas" w:cs="Arial"/>
          <w:b w:val="0"/>
          <w:bCs w:val="0"/>
          <w:color w:val="D4D4D4"/>
          <w:kern w:val="0"/>
          <w:sz w:val="24"/>
          <w:szCs w:val="24"/>
          <w:shd w:val="clear" w:fill="1E1E1E"/>
          <w:lang w:val="en-US" w:eastAsia="zh-CN" w:bidi="ar"/>
        </w:rPr>
        <w:t>);</w:t>
      </w:r>
    </w:p>
    <w:p w14:paraId="7CA67B30">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4FC1FF"/>
          <w:kern w:val="0"/>
          <w:sz w:val="24"/>
          <w:szCs w:val="24"/>
          <w:shd w:val="clear" w:fill="1E1E1E"/>
          <w:lang w:val="en-US" w:eastAsia="zh-CN" w:bidi="ar"/>
        </w:rPr>
        <w:t>grandparent</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addEventListener</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'click'</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569CD6"/>
          <w:kern w:val="0"/>
          <w:sz w:val="24"/>
          <w:szCs w:val="24"/>
          <w:shd w:val="clear" w:fill="1E1E1E"/>
          <w:lang w:val="en-US" w:eastAsia="zh-CN" w:bidi="ar"/>
        </w:rPr>
        <w:t>function</w:t>
      </w:r>
      <w:r>
        <w:rPr>
          <w:rFonts w:hint="default" w:ascii="Arial" w:hAnsi="Arial" w:eastAsia="Consolas" w:cs="Arial"/>
          <w:b w:val="0"/>
          <w:bCs w:val="0"/>
          <w:color w:val="D4D4D4"/>
          <w:kern w:val="0"/>
          <w:sz w:val="24"/>
          <w:szCs w:val="24"/>
          <w:shd w:val="clear" w:fill="1E1E1E"/>
          <w:lang w:val="en-US" w:eastAsia="zh-CN" w:bidi="ar"/>
        </w:rPr>
        <w:t>() {</w:t>
      </w:r>
    </w:p>
    <w:p w14:paraId="43733E86">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console</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log</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'Grandparent clicked (Bubbling)'</w:t>
      </w:r>
      <w:r>
        <w:rPr>
          <w:rFonts w:hint="default" w:ascii="Arial" w:hAnsi="Arial" w:eastAsia="Consolas" w:cs="Arial"/>
          <w:b w:val="0"/>
          <w:bCs w:val="0"/>
          <w:color w:val="D4D4D4"/>
          <w:kern w:val="0"/>
          <w:sz w:val="24"/>
          <w:szCs w:val="24"/>
          <w:shd w:val="clear" w:fill="1E1E1E"/>
          <w:lang w:val="en-US" w:eastAsia="zh-CN" w:bidi="ar"/>
        </w:rPr>
        <w:t>);</w:t>
      </w:r>
    </w:p>
    <w:p w14:paraId="59B17F26">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w:t>
      </w:r>
    </w:p>
    <w:p w14:paraId="73C11EA2">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parent</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addEventListener</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'click'</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569CD6"/>
          <w:kern w:val="0"/>
          <w:sz w:val="24"/>
          <w:szCs w:val="24"/>
          <w:shd w:val="clear" w:fill="1E1E1E"/>
          <w:lang w:val="en-US" w:eastAsia="zh-CN" w:bidi="ar"/>
        </w:rPr>
        <w:t>function</w:t>
      </w:r>
      <w:r>
        <w:rPr>
          <w:rFonts w:hint="default" w:ascii="Arial" w:hAnsi="Arial" w:eastAsia="Consolas" w:cs="Arial"/>
          <w:b w:val="0"/>
          <w:bCs w:val="0"/>
          <w:color w:val="D4D4D4"/>
          <w:kern w:val="0"/>
          <w:sz w:val="24"/>
          <w:szCs w:val="24"/>
          <w:shd w:val="clear" w:fill="1E1E1E"/>
          <w:lang w:val="en-US" w:eastAsia="zh-CN" w:bidi="ar"/>
        </w:rPr>
        <w:t>() {</w:t>
      </w:r>
    </w:p>
    <w:p w14:paraId="6A6E5C0A">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console</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log</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'Parent clicked (Bubbling)'</w:t>
      </w:r>
      <w:r>
        <w:rPr>
          <w:rFonts w:hint="default" w:ascii="Arial" w:hAnsi="Arial" w:eastAsia="Consolas" w:cs="Arial"/>
          <w:b w:val="0"/>
          <w:bCs w:val="0"/>
          <w:color w:val="D4D4D4"/>
          <w:kern w:val="0"/>
          <w:sz w:val="24"/>
          <w:szCs w:val="24"/>
          <w:shd w:val="clear" w:fill="1E1E1E"/>
          <w:lang w:val="en-US" w:eastAsia="zh-CN" w:bidi="ar"/>
        </w:rPr>
        <w:t>);</w:t>
      </w:r>
    </w:p>
    <w:p w14:paraId="5441F620">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w:t>
      </w:r>
    </w:p>
    <w:p w14:paraId="5ADD831A">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4FC1FF"/>
          <w:kern w:val="0"/>
          <w:sz w:val="24"/>
          <w:szCs w:val="24"/>
          <w:shd w:val="clear" w:fill="1E1E1E"/>
          <w:lang w:val="en-US" w:eastAsia="zh-CN" w:bidi="ar"/>
        </w:rPr>
        <w:t>child</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addEventListener</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'click'</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569CD6"/>
          <w:kern w:val="0"/>
          <w:sz w:val="24"/>
          <w:szCs w:val="24"/>
          <w:shd w:val="clear" w:fill="1E1E1E"/>
          <w:lang w:val="en-US" w:eastAsia="zh-CN" w:bidi="ar"/>
        </w:rPr>
        <w:t>function</w:t>
      </w:r>
      <w:r>
        <w:rPr>
          <w:rFonts w:hint="default" w:ascii="Arial" w:hAnsi="Arial" w:eastAsia="Consolas" w:cs="Arial"/>
          <w:b w:val="0"/>
          <w:bCs w:val="0"/>
          <w:color w:val="D4D4D4"/>
          <w:kern w:val="0"/>
          <w:sz w:val="24"/>
          <w:szCs w:val="24"/>
          <w:shd w:val="clear" w:fill="1E1E1E"/>
          <w:lang w:val="en-US" w:eastAsia="zh-CN" w:bidi="ar"/>
        </w:rPr>
        <w:t>() {</w:t>
      </w:r>
    </w:p>
    <w:p w14:paraId="77760ADD">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console</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log</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'Child clicked (Bubbling - Target)'</w:t>
      </w:r>
      <w:r>
        <w:rPr>
          <w:rFonts w:hint="default" w:ascii="Arial" w:hAnsi="Arial" w:eastAsia="Consolas" w:cs="Arial"/>
          <w:b w:val="0"/>
          <w:bCs w:val="0"/>
          <w:color w:val="D4D4D4"/>
          <w:kern w:val="0"/>
          <w:sz w:val="24"/>
          <w:szCs w:val="24"/>
          <w:shd w:val="clear" w:fill="1E1E1E"/>
          <w:lang w:val="en-US" w:eastAsia="zh-CN" w:bidi="ar"/>
        </w:rPr>
        <w:t>);</w:t>
      </w:r>
    </w:p>
    <w:p w14:paraId="6D06658A">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w:t>
      </w:r>
    </w:p>
    <w:p w14:paraId="64225BA5">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6A9955"/>
          <w:kern w:val="0"/>
          <w:sz w:val="24"/>
          <w:szCs w:val="24"/>
          <w:shd w:val="clear" w:fill="1E1E1E"/>
          <w:lang w:val="en-US" w:eastAsia="zh-CN" w:bidi="ar"/>
        </w:rPr>
        <w:t>// Capturing phase listeners</w:t>
      </w:r>
    </w:p>
    <w:p w14:paraId="75CD1532">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4FC1FF"/>
          <w:kern w:val="0"/>
          <w:sz w:val="24"/>
          <w:szCs w:val="24"/>
          <w:shd w:val="clear" w:fill="1E1E1E"/>
          <w:lang w:val="en-US" w:eastAsia="zh-CN" w:bidi="ar"/>
        </w:rPr>
        <w:t>grandparent</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addEventListener</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'click'</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569CD6"/>
          <w:kern w:val="0"/>
          <w:sz w:val="24"/>
          <w:szCs w:val="24"/>
          <w:shd w:val="clear" w:fill="1E1E1E"/>
          <w:lang w:val="en-US" w:eastAsia="zh-CN" w:bidi="ar"/>
        </w:rPr>
        <w:t>function</w:t>
      </w:r>
      <w:r>
        <w:rPr>
          <w:rFonts w:hint="default" w:ascii="Arial" w:hAnsi="Arial" w:eastAsia="Consolas" w:cs="Arial"/>
          <w:b w:val="0"/>
          <w:bCs w:val="0"/>
          <w:color w:val="D4D4D4"/>
          <w:kern w:val="0"/>
          <w:sz w:val="24"/>
          <w:szCs w:val="24"/>
          <w:shd w:val="clear" w:fill="1E1E1E"/>
          <w:lang w:val="en-US" w:eastAsia="zh-CN" w:bidi="ar"/>
        </w:rPr>
        <w:t>() {</w:t>
      </w:r>
    </w:p>
    <w:p w14:paraId="21A1545B">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console</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log</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'Grandparent clicked (Capturing)'</w:t>
      </w:r>
      <w:r>
        <w:rPr>
          <w:rFonts w:hint="default" w:ascii="Arial" w:hAnsi="Arial" w:eastAsia="Consolas" w:cs="Arial"/>
          <w:b w:val="0"/>
          <w:bCs w:val="0"/>
          <w:color w:val="D4D4D4"/>
          <w:kern w:val="0"/>
          <w:sz w:val="24"/>
          <w:szCs w:val="24"/>
          <w:shd w:val="clear" w:fill="1E1E1E"/>
          <w:lang w:val="en-US" w:eastAsia="zh-CN" w:bidi="ar"/>
        </w:rPr>
        <w:t>);</w:t>
      </w:r>
    </w:p>
    <w:p w14:paraId="131734C0">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569CD6"/>
          <w:kern w:val="0"/>
          <w:sz w:val="24"/>
          <w:szCs w:val="24"/>
          <w:shd w:val="clear" w:fill="1E1E1E"/>
          <w:lang w:val="en-US" w:eastAsia="zh-CN" w:bidi="ar"/>
        </w:rPr>
        <w:t>true</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6A9955"/>
          <w:kern w:val="0"/>
          <w:sz w:val="24"/>
          <w:szCs w:val="24"/>
          <w:shd w:val="clear" w:fill="1E1E1E"/>
          <w:lang w:val="en-US" w:eastAsia="zh-CN" w:bidi="ar"/>
        </w:rPr>
        <w:t>// The 'true' here enables capturing</w:t>
      </w:r>
    </w:p>
    <w:p w14:paraId="54FD7C5B">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parent</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addEventListener</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'click'</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569CD6"/>
          <w:kern w:val="0"/>
          <w:sz w:val="24"/>
          <w:szCs w:val="24"/>
          <w:shd w:val="clear" w:fill="1E1E1E"/>
          <w:lang w:val="en-US" w:eastAsia="zh-CN" w:bidi="ar"/>
        </w:rPr>
        <w:t>function</w:t>
      </w:r>
      <w:r>
        <w:rPr>
          <w:rFonts w:hint="default" w:ascii="Arial" w:hAnsi="Arial" w:eastAsia="Consolas" w:cs="Arial"/>
          <w:b w:val="0"/>
          <w:bCs w:val="0"/>
          <w:color w:val="D4D4D4"/>
          <w:kern w:val="0"/>
          <w:sz w:val="24"/>
          <w:szCs w:val="24"/>
          <w:shd w:val="clear" w:fill="1E1E1E"/>
          <w:lang w:val="en-US" w:eastAsia="zh-CN" w:bidi="ar"/>
        </w:rPr>
        <w:t>() {</w:t>
      </w:r>
    </w:p>
    <w:p w14:paraId="6615416E">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console</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log</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'Parent clicked (Capturing)'</w:t>
      </w:r>
      <w:r>
        <w:rPr>
          <w:rFonts w:hint="default" w:ascii="Arial" w:hAnsi="Arial" w:eastAsia="Consolas" w:cs="Arial"/>
          <w:b w:val="0"/>
          <w:bCs w:val="0"/>
          <w:color w:val="D4D4D4"/>
          <w:kern w:val="0"/>
          <w:sz w:val="24"/>
          <w:szCs w:val="24"/>
          <w:shd w:val="clear" w:fill="1E1E1E"/>
          <w:lang w:val="en-US" w:eastAsia="zh-CN" w:bidi="ar"/>
        </w:rPr>
        <w:t>);</w:t>
      </w:r>
    </w:p>
    <w:p w14:paraId="37F73590">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569CD6"/>
          <w:kern w:val="0"/>
          <w:sz w:val="24"/>
          <w:szCs w:val="24"/>
          <w:shd w:val="clear" w:fill="1E1E1E"/>
          <w:lang w:val="en-US" w:eastAsia="zh-CN" w:bidi="ar"/>
        </w:rPr>
        <w:t>true</w:t>
      </w:r>
      <w:r>
        <w:rPr>
          <w:rFonts w:hint="default" w:ascii="Arial" w:hAnsi="Arial" w:eastAsia="Consolas" w:cs="Arial"/>
          <w:b w:val="0"/>
          <w:bCs w:val="0"/>
          <w:color w:val="D4D4D4"/>
          <w:kern w:val="0"/>
          <w:sz w:val="24"/>
          <w:szCs w:val="24"/>
          <w:shd w:val="clear" w:fill="1E1E1E"/>
          <w:lang w:val="en-US" w:eastAsia="zh-CN" w:bidi="ar"/>
        </w:rPr>
        <w:t>);</w:t>
      </w:r>
    </w:p>
    <w:p w14:paraId="32AA02D6">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6A9955"/>
          <w:kern w:val="0"/>
          <w:sz w:val="24"/>
          <w:szCs w:val="24"/>
          <w:shd w:val="clear" w:fill="1E1E1E"/>
          <w:lang w:val="en-US" w:eastAsia="zh-CN" w:bidi="ar"/>
        </w:rPr>
        <w:t>// If you click the "Child" button, the console output will be:</w:t>
      </w:r>
    </w:p>
    <w:p w14:paraId="558D9FB4">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6A9955"/>
          <w:kern w:val="0"/>
          <w:sz w:val="24"/>
          <w:szCs w:val="24"/>
          <w:shd w:val="clear" w:fill="1E1E1E"/>
          <w:lang w:val="en-US" w:eastAsia="zh-CN" w:bidi="ar"/>
        </w:rPr>
        <w:t>// Grandparent clicked (Capturing)</w:t>
      </w:r>
    </w:p>
    <w:p w14:paraId="2427FE5A">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6A9955"/>
          <w:kern w:val="0"/>
          <w:sz w:val="24"/>
          <w:szCs w:val="24"/>
          <w:shd w:val="clear" w:fill="1E1E1E"/>
          <w:lang w:val="en-US" w:eastAsia="zh-CN" w:bidi="ar"/>
        </w:rPr>
        <w:t>// Parent clicked (Capturing)</w:t>
      </w:r>
    </w:p>
    <w:p w14:paraId="154630C3">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6A9955"/>
          <w:kern w:val="0"/>
          <w:sz w:val="24"/>
          <w:szCs w:val="24"/>
          <w:shd w:val="clear" w:fill="1E1E1E"/>
          <w:lang w:val="en-US" w:eastAsia="zh-CN" w:bidi="ar"/>
        </w:rPr>
        <w:t>// Child clicked (Bubbling - Target)</w:t>
      </w:r>
    </w:p>
    <w:p w14:paraId="1A0B64BD">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6A9955"/>
          <w:kern w:val="0"/>
          <w:sz w:val="24"/>
          <w:szCs w:val="24"/>
          <w:shd w:val="clear" w:fill="1E1E1E"/>
          <w:lang w:val="en-US" w:eastAsia="zh-CN" w:bidi="ar"/>
        </w:rPr>
        <w:t>// Parent clicked (Bubbling)</w:t>
      </w:r>
    </w:p>
    <w:p w14:paraId="792864F1">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6A9955"/>
          <w:kern w:val="0"/>
          <w:sz w:val="24"/>
          <w:szCs w:val="24"/>
          <w:shd w:val="clear" w:fill="1E1E1E"/>
          <w:lang w:val="en-US" w:eastAsia="zh-CN" w:bidi="ar"/>
        </w:rPr>
        <w:t>// Grandparent clicked (Bubbling)</w:t>
      </w:r>
    </w:p>
    <w:p w14:paraId="7B953E35">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808080"/>
          <w:kern w:val="0"/>
          <w:sz w:val="24"/>
          <w:szCs w:val="24"/>
          <w:shd w:val="clear" w:fill="1E1E1E"/>
          <w:lang w:val="en-US" w:eastAsia="zh-CN" w:bidi="ar"/>
        </w:rPr>
      </w:pPr>
      <w:r>
        <w:rPr>
          <w:rFonts w:hint="default" w:ascii="Arial" w:hAnsi="Arial" w:eastAsia="Consolas" w:cs="Arial"/>
          <w:b w:val="0"/>
          <w:bCs w:val="0"/>
          <w:color w:val="808080"/>
          <w:kern w:val="0"/>
          <w:sz w:val="24"/>
          <w:szCs w:val="24"/>
          <w:shd w:val="clear" w:fill="1E1E1E"/>
          <w:lang w:val="en-US" w:eastAsia="zh-CN" w:bidi="ar"/>
        </w:rPr>
        <w:t>&lt;/</w:t>
      </w:r>
      <w:r>
        <w:rPr>
          <w:rFonts w:hint="default" w:ascii="Arial" w:hAnsi="Arial" w:eastAsia="Consolas" w:cs="Arial"/>
          <w:b w:val="0"/>
          <w:bCs w:val="0"/>
          <w:color w:val="569CD6"/>
          <w:kern w:val="0"/>
          <w:sz w:val="24"/>
          <w:szCs w:val="24"/>
          <w:shd w:val="clear" w:fill="1E1E1E"/>
          <w:lang w:val="en-US" w:eastAsia="zh-CN" w:bidi="ar"/>
        </w:rPr>
        <w:t>script</w:t>
      </w:r>
      <w:r>
        <w:rPr>
          <w:rFonts w:hint="default" w:ascii="Arial" w:hAnsi="Arial" w:eastAsia="Consolas" w:cs="Arial"/>
          <w:b w:val="0"/>
          <w:bCs w:val="0"/>
          <w:color w:val="808080"/>
          <w:kern w:val="0"/>
          <w:sz w:val="24"/>
          <w:szCs w:val="24"/>
          <w:shd w:val="clear" w:fill="1E1E1E"/>
          <w:lang w:val="en-US" w:eastAsia="zh-CN" w:bidi="ar"/>
        </w:rPr>
        <w:t>&gt;</w:t>
      </w:r>
    </w:p>
    <w:p w14:paraId="012B96A7">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808080"/>
          <w:kern w:val="0"/>
          <w:sz w:val="24"/>
          <w:szCs w:val="24"/>
          <w:shd w:val="clear" w:fill="1E1E1E"/>
          <w:lang w:val="en-US" w:eastAsia="zh-CN" w:bidi="ar"/>
        </w:rPr>
      </w:pPr>
    </w:p>
    <w:p w14:paraId="0000002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80" w:right="0" w:firstLine="0"/>
        <w:jc w:val="left"/>
        <w:rPr>
          <w:rFonts w:hint="default" w:ascii="Arial" w:hAnsi="Arial" w:eastAsia="Google Sans Text" w:cs="Arial"/>
          <w:color w:val="1B1C1D"/>
          <w:sz w:val="24"/>
          <w:szCs w:val="24"/>
        </w:rPr>
      </w:pPr>
      <w:r>
        <w:rPr>
          <w:rFonts w:hint="default" w:ascii="Arial" w:hAnsi="Arial" w:eastAsia="Google Sans Text" w:cs="Arial"/>
          <w:color w:val="1B1C1D"/>
          <w:sz w:val="24"/>
          <w:szCs w:val="24"/>
          <w:shd w:val="clear" w:fill="F0F4F9"/>
          <w:rtl w:val="0"/>
        </w:rPr>
        <w:br w:type="textWrapping"/>
      </w:r>
      <w:r>
        <w:rPr>
          <w:rFonts w:hint="default" w:ascii="Arial" w:hAnsi="Arial" w:eastAsia="Google Sans Text" w:cs="Arial"/>
          <w:b/>
          <w:color w:val="1B1C1D"/>
          <w:sz w:val="24"/>
          <w:szCs w:val="24"/>
          <w:rtl w:val="0"/>
        </w:rPr>
        <w:t>event.stopPropagation():</w:t>
      </w:r>
      <w:r>
        <w:rPr>
          <w:rFonts w:hint="default" w:ascii="Arial" w:hAnsi="Arial" w:eastAsia="Google Sans Text" w:cs="Arial"/>
          <w:color w:val="1B1C1D"/>
          <w:sz w:val="24"/>
          <w:szCs w:val="24"/>
          <w:rtl w:val="0"/>
        </w:rPr>
        <w:t xml:space="preserve"> If you want to prevent an event from bubbling or capturing further, you can call event.stopPropagation() inside your event listener function.</w:t>
      </w:r>
    </w:p>
    <w:p w14:paraId="75898F74">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ind w:left="480" w:hanging="360"/>
        <w:rPr>
          <w:rFonts w:hint="default" w:ascii="Arial" w:hAnsi="Arial" w:cs="Arial"/>
          <w:sz w:val="24"/>
          <w:szCs w:val="24"/>
        </w:rPr>
      </w:pPr>
      <w:r>
        <w:rPr>
          <w:rFonts w:hint="default" w:ascii="Arial" w:hAnsi="Arial" w:eastAsia="Google Sans Text" w:cs="Arial"/>
          <w:color w:val="1B1C1D"/>
          <w:sz w:val="24"/>
          <w:szCs w:val="24"/>
          <w:rtl w:val="0"/>
        </w:rPr>
        <w:t>Event Delegation:</w:t>
      </w:r>
      <w:r>
        <w:rPr>
          <w:rFonts w:hint="default" w:ascii="Arial" w:hAnsi="Arial" w:eastAsia="Arial" w:cs="Arial"/>
          <w:b w:val="0"/>
          <w:i w:val="0"/>
          <w:smallCaps w:val="0"/>
          <w:strike w:val="0"/>
          <w:color w:val="000000"/>
          <w:sz w:val="24"/>
          <w:szCs w:val="24"/>
          <w:u w:val="none"/>
          <w:shd w:val="clear" w:fill="auto"/>
          <w:vertAlign w:val="baseline"/>
          <w:rtl w:val="0"/>
        </w:rPr>
        <w:br w:type="textWrapping"/>
      </w:r>
      <w:r>
        <w:rPr>
          <w:rFonts w:hint="default" w:ascii="Arial" w:hAnsi="Arial" w:eastAsia="Google Sans Text" w:cs="Arial"/>
          <w:color w:val="1B1C1D"/>
          <w:sz w:val="24"/>
          <w:szCs w:val="24"/>
          <w:rtl w:val="0"/>
        </w:rPr>
        <w:t>This is an advanced but very efficient technique. Instead of attaching a separate event listener to every individual element in a large list (e.g., 100 list items), you attach a single event listener to their common parent. When an event bubbles up from a child element, the parent's listener catches it, and you can then use event.target to identify which specific child element triggered the event.</w:t>
      </w:r>
      <w:r>
        <w:rPr>
          <w:rFonts w:hint="default" w:ascii="Arial" w:hAnsi="Arial" w:eastAsia="Arial" w:cs="Arial"/>
          <w:b w:val="0"/>
          <w:i w:val="0"/>
          <w:smallCaps w:val="0"/>
          <w:strike w:val="0"/>
          <w:color w:val="000000"/>
          <w:sz w:val="24"/>
          <w:szCs w:val="24"/>
          <w:u w:val="none"/>
          <w:shd w:val="clear" w:fill="auto"/>
          <w:vertAlign w:val="baseline"/>
          <w:rtl w:val="0"/>
        </w:rPr>
        <w:br w:type="textWrapping"/>
      </w:r>
      <w:r>
        <w:rPr>
          <w:rFonts w:hint="default" w:ascii="Arial" w:hAnsi="Arial" w:eastAsia="Google Sans Text" w:cs="Arial"/>
          <w:b/>
          <w:color w:val="1B1C1D"/>
          <w:sz w:val="24"/>
          <w:szCs w:val="24"/>
          <w:rtl w:val="0"/>
        </w:rPr>
        <w:t>Example:</w:t>
      </w:r>
    </w:p>
    <w:p w14:paraId="026022F9">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808080"/>
          <w:kern w:val="0"/>
          <w:sz w:val="24"/>
          <w:szCs w:val="24"/>
          <w:shd w:val="clear" w:fill="1E1E1E"/>
          <w:lang w:val="en-US" w:eastAsia="zh-CN" w:bidi="ar"/>
        </w:rPr>
      </w:pPr>
    </w:p>
    <w:p w14:paraId="35315FB6">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808080"/>
          <w:kern w:val="0"/>
          <w:sz w:val="24"/>
          <w:szCs w:val="24"/>
          <w:shd w:val="clear" w:fill="1E1E1E"/>
          <w:lang w:val="en-US" w:eastAsia="zh-CN" w:bidi="ar"/>
        </w:rPr>
        <w:t>&lt;</w:t>
      </w:r>
      <w:r>
        <w:rPr>
          <w:rFonts w:hint="default" w:ascii="Arial" w:hAnsi="Arial" w:eastAsia="Consolas" w:cs="Arial"/>
          <w:b w:val="0"/>
          <w:bCs w:val="0"/>
          <w:color w:val="569CD6"/>
          <w:kern w:val="0"/>
          <w:sz w:val="24"/>
          <w:szCs w:val="24"/>
          <w:shd w:val="clear" w:fill="1E1E1E"/>
          <w:lang w:val="en-US" w:eastAsia="zh-CN" w:bidi="ar"/>
        </w:rPr>
        <w:t>ul</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id</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"myList"</w:t>
      </w:r>
      <w:r>
        <w:rPr>
          <w:rFonts w:hint="default" w:ascii="Arial" w:hAnsi="Arial" w:eastAsia="Consolas" w:cs="Arial"/>
          <w:b w:val="0"/>
          <w:bCs w:val="0"/>
          <w:color w:val="808080"/>
          <w:kern w:val="0"/>
          <w:sz w:val="24"/>
          <w:szCs w:val="24"/>
          <w:shd w:val="clear" w:fill="1E1E1E"/>
          <w:lang w:val="en-US" w:eastAsia="zh-CN" w:bidi="ar"/>
        </w:rPr>
        <w:t>&gt;</w:t>
      </w:r>
    </w:p>
    <w:p w14:paraId="64795F7B">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808080"/>
          <w:kern w:val="0"/>
          <w:sz w:val="24"/>
          <w:szCs w:val="24"/>
          <w:shd w:val="clear" w:fill="1E1E1E"/>
          <w:lang w:val="en-US" w:eastAsia="zh-CN" w:bidi="ar"/>
        </w:rPr>
        <w:t>&lt;</w:t>
      </w:r>
      <w:r>
        <w:rPr>
          <w:rFonts w:hint="default" w:ascii="Arial" w:hAnsi="Arial" w:eastAsia="Consolas" w:cs="Arial"/>
          <w:b w:val="0"/>
          <w:bCs w:val="0"/>
          <w:color w:val="569CD6"/>
          <w:kern w:val="0"/>
          <w:sz w:val="24"/>
          <w:szCs w:val="24"/>
          <w:shd w:val="clear" w:fill="1E1E1E"/>
          <w:lang w:val="en-US" w:eastAsia="zh-CN" w:bidi="ar"/>
        </w:rPr>
        <w:t>li</w:t>
      </w:r>
      <w:r>
        <w:rPr>
          <w:rFonts w:hint="default" w:ascii="Arial" w:hAnsi="Arial" w:eastAsia="Consolas" w:cs="Arial"/>
          <w:b w:val="0"/>
          <w:bCs w:val="0"/>
          <w:color w:val="808080"/>
          <w:kern w:val="0"/>
          <w:sz w:val="24"/>
          <w:szCs w:val="24"/>
          <w:shd w:val="clear" w:fill="1E1E1E"/>
          <w:lang w:val="en-US" w:eastAsia="zh-CN" w:bidi="ar"/>
        </w:rPr>
        <w:t>&gt;</w:t>
      </w:r>
      <w:r>
        <w:rPr>
          <w:rFonts w:hint="default" w:ascii="Arial" w:hAnsi="Arial" w:eastAsia="Consolas" w:cs="Arial"/>
          <w:b w:val="0"/>
          <w:bCs w:val="0"/>
          <w:color w:val="D4D4D4"/>
          <w:kern w:val="0"/>
          <w:sz w:val="24"/>
          <w:szCs w:val="24"/>
          <w:shd w:val="clear" w:fill="1E1E1E"/>
          <w:lang w:val="en-US" w:eastAsia="zh-CN" w:bidi="ar"/>
        </w:rPr>
        <w:t>Item 1</w:t>
      </w:r>
      <w:r>
        <w:rPr>
          <w:rFonts w:hint="default" w:ascii="Arial" w:hAnsi="Arial" w:eastAsia="Consolas" w:cs="Arial"/>
          <w:b w:val="0"/>
          <w:bCs w:val="0"/>
          <w:color w:val="808080"/>
          <w:kern w:val="0"/>
          <w:sz w:val="24"/>
          <w:szCs w:val="24"/>
          <w:shd w:val="clear" w:fill="1E1E1E"/>
          <w:lang w:val="en-US" w:eastAsia="zh-CN" w:bidi="ar"/>
        </w:rPr>
        <w:t>&lt;/</w:t>
      </w:r>
      <w:r>
        <w:rPr>
          <w:rFonts w:hint="default" w:ascii="Arial" w:hAnsi="Arial" w:eastAsia="Consolas" w:cs="Arial"/>
          <w:b w:val="0"/>
          <w:bCs w:val="0"/>
          <w:color w:val="569CD6"/>
          <w:kern w:val="0"/>
          <w:sz w:val="24"/>
          <w:szCs w:val="24"/>
          <w:shd w:val="clear" w:fill="1E1E1E"/>
          <w:lang w:val="en-US" w:eastAsia="zh-CN" w:bidi="ar"/>
        </w:rPr>
        <w:t>li</w:t>
      </w:r>
      <w:r>
        <w:rPr>
          <w:rFonts w:hint="default" w:ascii="Arial" w:hAnsi="Arial" w:eastAsia="Consolas" w:cs="Arial"/>
          <w:b w:val="0"/>
          <w:bCs w:val="0"/>
          <w:color w:val="808080"/>
          <w:kern w:val="0"/>
          <w:sz w:val="24"/>
          <w:szCs w:val="24"/>
          <w:shd w:val="clear" w:fill="1E1E1E"/>
          <w:lang w:val="en-US" w:eastAsia="zh-CN" w:bidi="ar"/>
        </w:rPr>
        <w:t>&gt;</w:t>
      </w:r>
    </w:p>
    <w:p w14:paraId="0366BA81">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808080"/>
          <w:kern w:val="0"/>
          <w:sz w:val="24"/>
          <w:szCs w:val="24"/>
          <w:shd w:val="clear" w:fill="1E1E1E"/>
          <w:lang w:val="en-US" w:eastAsia="zh-CN" w:bidi="ar"/>
        </w:rPr>
        <w:t>&lt;</w:t>
      </w:r>
      <w:r>
        <w:rPr>
          <w:rFonts w:hint="default" w:ascii="Arial" w:hAnsi="Arial" w:eastAsia="Consolas" w:cs="Arial"/>
          <w:b w:val="0"/>
          <w:bCs w:val="0"/>
          <w:color w:val="569CD6"/>
          <w:kern w:val="0"/>
          <w:sz w:val="24"/>
          <w:szCs w:val="24"/>
          <w:shd w:val="clear" w:fill="1E1E1E"/>
          <w:lang w:val="en-US" w:eastAsia="zh-CN" w:bidi="ar"/>
        </w:rPr>
        <w:t>li</w:t>
      </w:r>
      <w:r>
        <w:rPr>
          <w:rFonts w:hint="default" w:ascii="Arial" w:hAnsi="Arial" w:eastAsia="Consolas" w:cs="Arial"/>
          <w:b w:val="0"/>
          <w:bCs w:val="0"/>
          <w:color w:val="808080"/>
          <w:kern w:val="0"/>
          <w:sz w:val="24"/>
          <w:szCs w:val="24"/>
          <w:shd w:val="clear" w:fill="1E1E1E"/>
          <w:lang w:val="en-US" w:eastAsia="zh-CN" w:bidi="ar"/>
        </w:rPr>
        <w:t>&gt;</w:t>
      </w:r>
      <w:r>
        <w:rPr>
          <w:rFonts w:hint="default" w:ascii="Arial" w:hAnsi="Arial" w:eastAsia="Consolas" w:cs="Arial"/>
          <w:b w:val="0"/>
          <w:bCs w:val="0"/>
          <w:color w:val="D4D4D4"/>
          <w:kern w:val="0"/>
          <w:sz w:val="24"/>
          <w:szCs w:val="24"/>
          <w:shd w:val="clear" w:fill="1E1E1E"/>
          <w:lang w:val="en-US" w:eastAsia="zh-CN" w:bidi="ar"/>
        </w:rPr>
        <w:t>Item 2</w:t>
      </w:r>
      <w:r>
        <w:rPr>
          <w:rFonts w:hint="default" w:ascii="Arial" w:hAnsi="Arial" w:eastAsia="Consolas" w:cs="Arial"/>
          <w:b w:val="0"/>
          <w:bCs w:val="0"/>
          <w:color w:val="808080"/>
          <w:kern w:val="0"/>
          <w:sz w:val="24"/>
          <w:szCs w:val="24"/>
          <w:shd w:val="clear" w:fill="1E1E1E"/>
          <w:lang w:val="en-US" w:eastAsia="zh-CN" w:bidi="ar"/>
        </w:rPr>
        <w:t>&lt;/</w:t>
      </w:r>
      <w:r>
        <w:rPr>
          <w:rFonts w:hint="default" w:ascii="Arial" w:hAnsi="Arial" w:eastAsia="Consolas" w:cs="Arial"/>
          <w:b w:val="0"/>
          <w:bCs w:val="0"/>
          <w:color w:val="569CD6"/>
          <w:kern w:val="0"/>
          <w:sz w:val="24"/>
          <w:szCs w:val="24"/>
          <w:shd w:val="clear" w:fill="1E1E1E"/>
          <w:lang w:val="en-US" w:eastAsia="zh-CN" w:bidi="ar"/>
        </w:rPr>
        <w:t>li</w:t>
      </w:r>
      <w:r>
        <w:rPr>
          <w:rFonts w:hint="default" w:ascii="Arial" w:hAnsi="Arial" w:eastAsia="Consolas" w:cs="Arial"/>
          <w:b w:val="0"/>
          <w:bCs w:val="0"/>
          <w:color w:val="808080"/>
          <w:kern w:val="0"/>
          <w:sz w:val="24"/>
          <w:szCs w:val="24"/>
          <w:shd w:val="clear" w:fill="1E1E1E"/>
          <w:lang w:val="en-US" w:eastAsia="zh-CN" w:bidi="ar"/>
        </w:rPr>
        <w:t>&gt;</w:t>
      </w:r>
    </w:p>
    <w:p w14:paraId="14313BAF">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808080"/>
          <w:kern w:val="0"/>
          <w:sz w:val="24"/>
          <w:szCs w:val="24"/>
          <w:shd w:val="clear" w:fill="1E1E1E"/>
          <w:lang w:val="en-US" w:eastAsia="zh-CN" w:bidi="ar"/>
        </w:rPr>
        <w:t>&lt;</w:t>
      </w:r>
      <w:r>
        <w:rPr>
          <w:rFonts w:hint="default" w:ascii="Arial" w:hAnsi="Arial" w:eastAsia="Consolas" w:cs="Arial"/>
          <w:b w:val="0"/>
          <w:bCs w:val="0"/>
          <w:color w:val="569CD6"/>
          <w:kern w:val="0"/>
          <w:sz w:val="24"/>
          <w:szCs w:val="24"/>
          <w:shd w:val="clear" w:fill="1E1E1E"/>
          <w:lang w:val="en-US" w:eastAsia="zh-CN" w:bidi="ar"/>
        </w:rPr>
        <w:t>li</w:t>
      </w:r>
      <w:r>
        <w:rPr>
          <w:rFonts w:hint="default" w:ascii="Arial" w:hAnsi="Arial" w:eastAsia="Consolas" w:cs="Arial"/>
          <w:b w:val="0"/>
          <w:bCs w:val="0"/>
          <w:color w:val="808080"/>
          <w:kern w:val="0"/>
          <w:sz w:val="24"/>
          <w:szCs w:val="24"/>
          <w:shd w:val="clear" w:fill="1E1E1E"/>
          <w:lang w:val="en-US" w:eastAsia="zh-CN" w:bidi="ar"/>
        </w:rPr>
        <w:t>&gt;</w:t>
      </w:r>
      <w:r>
        <w:rPr>
          <w:rFonts w:hint="default" w:ascii="Arial" w:hAnsi="Arial" w:eastAsia="Consolas" w:cs="Arial"/>
          <w:b w:val="0"/>
          <w:bCs w:val="0"/>
          <w:color w:val="D4D4D4"/>
          <w:kern w:val="0"/>
          <w:sz w:val="24"/>
          <w:szCs w:val="24"/>
          <w:shd w:val="clear" w:fill="1E1E1E"/>
          <w:lang w:val="en-US" w:eastAsia="zh-CN" w:bidi="ar"/>
        </w:rPr>
        <w:t>Item 3</w:t>
      </w:r>
      <w:r>
        <w:rPr>
          <w:rFonts w:hint="default" w:ascii="Arial" w:hAnsi="Arial" w:eastAsia="Consolas" w:cs="Arial"/>
          <w:b w:val="0"/>
          <w:bCs w:val="0"/>
          <w:color w:val="808080"/>
          <w:kern w:val="0"/>
          <w:sz w:val="24"/>
          <w:szCs w:val="24"/>
          <w:shd w:val="clear" w:fill="1E1E1E"/>
          <w:lang w:val="en-US" w:eastAsia="zh-CN" w:bidi="ar"/>
        </w:rPr>
        <w:t>&lt;/</w:t>
      </w:r>
      <w:r>
        <w:rPr>
          <w:rFonts w:hint="default" w:ascii="Arial" w:hAnsi="Arial" w:eastAsia="Consolas" w:cs="Arial"/>
          <w:b w:val="0"/>
          <w:bCs w:val="0"/>
          <w:color w:val="569CD6"/>
          <w:kern w:val="0"/>
          <w:sz w:val="24"/>
          <w:szCs w:val="24"/>
          <w:shd w:val="clear" w:fill="1E1E1E"/>
          <w:lang w:val="en-US" w:eastAsia="zh-CN" w:bidi="ar"/>
        </w:rPr>
        <w:t>li</w:t>
      </w:r>
      <w:r>
        <w:rPr>
          <w:rFonts w:hint="default" w:ascii="Arial" w:hAnsi="Arial" w:eastAsia="Consolas" w:cs="Arial"/>
          <w:b w:val="0"/>
          <w:bCs w:val="0"/>
          <w:color w:val="808080"/>
          <w:kern w:val="0"/>
          <w:sz w:val="24"/>
          <w:szCs w:val="24"/>
          <w:shd w:val="clear" w:fill="1E1E1E"/>
          <w:lang w:val="en-US" w:eastAsia="zh-CN" w:bidi="ar"/>
        </w:rPr>
        <w:t>&gt;</w:t>
      </w:r>
    </w:p>
    <w:p w14:paraId="7C12EBB9">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808080"/>
          <w:kern w:val="0"/>
          <w:sz w:val="24"/>
          <w:szCs w:val="24"/>
          <w:shd w:val="clear" w:fill="1E1E1E"/>
          <w:lang w:val="en-US" w:eastAsia="zh-CN" w:bidi="ar"/>
        </w:rPr>
        <w:t>&lt;/</w:t>
      </w:r>
      <w:r>
        <w:rPr>
          <w:rFonts w:hint="default" w:ascii="Arial" w:hAnsi="Arial" w:eastAsia="Consolas" w:cs="Arial"/>
          <w:b w:val="0"/>
          <w:bCs w:val="0"/>
          <w:color w:val="569CD6"/>
          <w:kern w:val="0"/>
          <w:sz w:val="24"/>
          <w:szCs w:val="24"/>
          <w:shd w:val="clear" w:fill="1E1E1E"/>
          <w:lang w:val="en-US" w:eastAsia="zh-CN" w:bidi="ar"/>
        </w:rPr>
        <w:t>ul</w:t>
      </w:r>
      <w:r>
        <w:rPr>
          <w:rFonts w:hint="default" w:ascii="Arial" w:hAnsi="Arial" w:eastAsia="Consolas" w:cs="Arial"/>
          <w:b w:val="0"/>
          <w:bCs w:val="0"/>
          <w:color w:val="808080"/>
          <w:kern w:val="0"/>
          <w:sz w:val="24"/>
          <w:szCs w:val="24"/>
          <w:shd w:val="clear" w:fill="1E1E1E"/>
          <w:lang w:val="en-US" w:eastAsia="zh-CN" w:bidi="ar"/>
        </w:rPr>
        <w:t>&gt;</w:t>
      </w:r>
    </w:p>
    <w:p w14:paraId="4E600AF4">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808080"/>
          <w:kern w:val="0"/>
          <w:sz w:val="24"/>
          <w:szCs w:val="24"/>
          <w:shd w:val="clear" w:fill="1E1E1E"/>
          <w:lang w:val="en-US" w:eastAsia="zh-CN" w:bidi="ar"/>
        </w:rPr>
        <w:t>&lt;</w:t>
      </w:r>
      <w:r>
        <w:rPr>
          <w:rFonts w:hint="default" w:ascii="Arial" w:hAnsi="Arial" w:eastAsia="Consolas" w:cs="Arial"/>
          <w:b w:val="0"/>
          <w:bCs w:val="0"/>
          <w:color w:val="569CD6"/>
          <w:kern w:val="0"/>
          <w:sz w:val="24"/>
          <w:szCs w:val="24"/>
          <w:shd w:val="clear" w:fill="1E1E1E"/>
          <w:lang w:val="en-US" w:eastAsia="zh-CN" w:bidi="ar"/>
        </w:rPr>
        <w:t>script</w:t>
      </w:r>
      <w:r>
        <w:rPr>
          <w:rFonts w:hint="default" w:ascii="Arial" w:hAnsi="Arial" w:eastAsia="Consolas" w:cs="Arial"/>
          <w:b w:val="0"/>
          <w:bCs w:val="0"/>
          <w:color w:val="808080"/>
          <w:kern w:val="0"/>
          <w:sz w:val="24"/>
          <w:szCs w:val="24"/>
          <w:shd w:val="clear" w:fill="1E1E1E"/>
          <w:lang w:val="en-US" w:eastAsia="zh-CN" w:bidi="ar"/>
        </w:rPr>
        <w:t>&gt;</w:t>
      </w:r>
    </w:p>
    <w:p w14:paraId="092383B5">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569CD6"/>
          <w:kern w:val="0"/>
          <w:sz w:val="24"/>
          <w:szCs w:val="24"/>
          <w:shd w:val="clear" w:fill="1E1E1E"/>
          <w:lang w:val="en-US" w:eastAsia="zh-CN" w:bidi="ar"/>
        </w:rPr>
        <w:t>const</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4FC1FF"/>
          <w:kern w:val="0"/>
          <w:sz w:val="24"/>
          <w:szCs w:val="24"/>
          <w:shd w:val="clear" w:fill="1E1E1E"/>
          <w:lang w:val="en-US" w:eastAsia="zh-CN" w:bidi="ar"/>
        </w:rPr>
        <w:t>myList</w:t>
      </w: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9CDCFE"/>
          <w:kern w:val="0"/>
          <w:sz w:val="24"/>
          <w:szCs w:val="24"/>
          <w:shd w:val="clear" w:fill="1E1E1E"/>
          <w:lang w:val="en-US" w:eastAsia="zh-CN" w:bidi="ar"/>
        </w:rPr>
        <w:t>document</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getElementById</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'myList'</w:t>
      </w:r>
      <w:r>
        <w:rPr>
          <w:rFonts w:hint="default" w:ascii="Arial" w:hAnsi="Arial" w:eastAsia="Consolas" w:cs="Arial"/>
          <w:b w:val="0"/>
          <w:bCs w:val="0"/>
          <w:color w:val="D4D4D4"/>
          <w:kern w:val="0"/>
          <w:sz w:val="24"/>
          <w:szCs w:val="24"/>
          <w:shd w:val="clear" w:fill="1E1E1E"/>
          <w:lang w:val="en-US" w:eastAsia="zh-CN" w:bidi="ar"/>
        </w:rPr>
        <w:t>);</w:t>
      </w:r>
    </w:p>
    <w:p w14:paraId="2934CE03">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4FC1FF"/>
          <w:kern w:val="0"/>
          <w:sz w:val="24"/>
          <w:szCs w:val="24"/>
          <w:shd w:val="clear" w:fill="1E1E1E"/>
          <w:lang w:val="en-US" w:eastAsia="zh-CN" w:bidi="ar"/>
        </w:rPr>
        <w:t>myList</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addEventListener</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'click'</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569CD6"/>
          <w:kern w:val="0"/>
          <w:sz w:val="24"/>
          <w:szCs w:val="24"/>
          <w:shd w:val="clear" w:fill="1E1E1E"/>
          <w:lang w:val="en-US" w:eastAsia="zh-CN" w:bidi="ar"/>
        </w:rPr>
        <w:t>function</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9CDCFE"/>
          <w:kern w:val="0"/>
          <w:sz w:val="24"/>
          <w:szCs w:val="24"/>
          <w:shd w:val="clear" w:fill="1E1E1E"/>
          <w:lang w:val="en-US" w:eastAsia="zh-CN" w:bidi="ar"/>
        </w:rPr>
        <w:t>event</w:t>
      </w:r>
      <w:r>
        <w:rPr>
          <w:rFonts w:hint="default" w:ascii="Arial" w:hAnsi="Arial" w:eastAsia="Consolas" w:cs="Arial"/>
          <w:b w:val="0"/>
          <w:bCs w:val="0"/>
          <w:color w:val="D4D4D4"/>
          <w:kern w:val="0"/>
          <w:sz w:val="24"/>
          <w:szCs w:val="24"/>
          <w:shd w:val="clear" w:fill="1E1E1E"/>
          <w:lang w:val="en-US" w:eastAsia="zh-CN" w:bidi="ar"/>
        </w:rPr>
        <w:t>) {</w:t>
      </w:r>
    </w:p>
    <w:p w14:paraId="4F14F961">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6A9955"/>
          <w:kern w:val="0"/>
          <w:sz w:val="24"/>
          <w:szCs w:val="24"/>
          <w:shd w:val="clear" w:fill="1E1E1E"/>
          <w:lang w:val="en-US" w:eastAsia="zh-CN" w:bidi="ar"/>
        </w:rPr>
        <w:t>// Check if the clicked element is an &lt;li&gt;</w:t>
      </w:r>
    </w:p>
    <w:p w14:paraId="64A39C6A">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C586C0"/>
          <w:kern w:val="0"/>
          <w:sz w:val="24"/>
          <w:szCs w:val="24"/>
          <w:shd w:val="clear" w:fill="1E1E1E"/>
          <w:lang w:val="en-US" w:eastAsia="zh-CN" w:bidi="ar"/>
        </w:rPr>
        <w:t>if</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event</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9CDCFE"/>
          <w:kern w:val="0"/>
          <w:sz w:val="24"/>
          <w:szCs w:val="24"/>
          <w:shd w:val="clear" w:fill="1E1E1E"/>
          <w:lang w:val="en-US" w:eastAsia="zh-CN" w:bidi="ar"/>
        </w:rPr>
        <w:t>target</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9CDCFE"/>
          <w:kern w:val="0"/>
          <w:sz w:val="24"/>
          <w:szCs w:val="24"/>
          <w:shd w:val="clear" w:fill="1E1E1E"/>
          <w:lang w:val="en-US" w:eastAsia="zh-CN" w:bidi="ar"/>
        </w:rPr>
        <w:t>tagName</w:t>
      </w: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CE9178"/>
          <w:kern w:val="0"/>
          <w:sz w:val="24"/>
          <w:szCs w:val="24"/>
          <w:shd w:val="clear" w:fill="1E1E1E"/>
          <w:lang w:val="en-US" w:eastAsia="zh-CN" w:bidi="ar"/>
        </w:rPr>
        <w:t>'LI'</w:t>
      </w:r>
      <w:r>
        <w:rPr>
          <w:rFonts w:hint="default" w:ascii="Arial" w:hAnsi="Arial" w:eastAsia="Consolas" w:cs="Arial"/>
          <w:b w:val="0"/>
          <w:bCs w:val="0"/>
          <w:color w:val="D4D4D4"/>
          <w:kern w:val="0"/>
          <w:sz w:val="24"/>
          <w:szCs w:val="24"/>
          <w:shd w:val="clear" w:fill="1E1E1E"/>
          <w:lang w:val="en-US" w:eastAsia="zh-CN" w:bidi="ar"/>
        </w:rPr>
        <w:t>) {</w:t>
      </w:r>
    </w:p>
    <w:p w14:paraId="646755F3">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DCDCAA"/>
          <w:kern w:val="0"/>
          <w:sz w:val="24"/>
          <w:szCs w:val="24"/>
          <w:shd w:val="clear" w:fill="1E1E1E"/>
          <w:lang w:val="en-US" w:eastAsia="zh-CN" w:bidi="ar"/>
        </w:rPr>
        <w:t>alert</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'You clicked: '</w:t>
      </w: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9CDCFE"/>
          <w:kern w:val="0"/>
          <w:sz w:val="24"/>
          <w:szCs w:val="24"/>
          <w:shd w:val="clear" w:fill="1E1E1E"/>
          <w:lang w:val="en-US" w:eastAsia="zh-CN" w:bidi="ar"/>
        </w:rPr>
        <w:t>event</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9CDCFE"/>
          <w:kern w:val="0"/>
          <w:sz w:val="24"/>
          <w:szCs w:val="24"/>
          <w:shd w:val="clear" w:fill="1E1E1E"/>
          <w:lang w:val="en-US" w:eastAsia="zh-CN" w:bidi="ar"/>
        </w:rPr>
        <w:t>target</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9CDCFE"/>
          <w:kern w:val="0"/>
          <w:sz w:val="24"/>
          <w:szCs w:val="24"/>
          <w:shd w:val="clear" w:fill="1E1E1E"/>
          <w:lang w:val="en-US" w:eastAsia="zh-CN" w:bidi="ar"/>
        </w:rPr>
        <w:t>textContent</w:t>
      </w:r>
      <w:r>
        <w:rPr>
          <w:rFonts w:hint="default" w:ascii="Arial" w:hAnsi="Arial" w:eastAsia="Consolas" w:cs="Arial"/>
          <w:b w:val="0"/>
          <w:bCs w:val="0"/>
          <w:color w:val="D4D4D4"/>
          <w:kern w:val="0"/>
          <w:sz w:val="24"/>
          <w:szCs w:val="24"/>
          <w:shd w:val="clear" w:fill="1E1E1E"/>
          <w:lang w:val="en-US" w:eastAsia="zh-CN" w:bidi="ar"/>
        </w:rPr>
        <w:t>);</w:t>
      </w:r>
    </w:p>
    <w:p w14:paraId="582B8FCD">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w:t>
      </w:r>
    </w:p>
    <w:p w14:paraId="6B410D16">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w:t>
      </w:r>
    </w:p>
    <w:p w14:paraId="3190E1D8">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808080"/>
          <w:kern w:val="0"/>
          <w:sz w:val="24"/>
          <w:szCs w:val="24"/>
          <w:shd w:val="clear" w:fill="1E1E1E"/>
          <w:lang w:val="en-US" w:eastAsia="zh-CN" w:bidi="ar"/>
        </w:rPr>
        <w:t>&lt;/</w:t>
      </w:r>
      <w:r>
        <w:rPr>
          <w:rFonts w:hint="default" w:ascii="Arial" w:hAnsi="Arial" w:eastAsia="Consolas" w:cs="Arial"/>
          <w:b w:val="0"/>
          <w:bCs w:val="0"/>
          <w:color w:val="569CD6"/>
          <w:kern w:val="0"/>
          <w:sz w:val="24"/>
          <w:szCs w:val="24"/>
          <w:shd w:val="clear" w:fill="1E1E1E"/>
          <w:lang w:val="en-US" w:eastAsia="zh-CN" w:bidi="ar"/>
        </w:rPr>
        <w:t>script</w:t>
      </w:r>
      <w:r>
        <w:rPr>
          <w:rFonts w:hint="default" w:ascii="Arial" w:hAnsi="Arial" w:eastAsia="Consolas" w:cs="Arial"/>
          <w:b w:val="0"/>
          <w:bCs w:val="0"/>
          <w:color w:val="808080"/>
          <w:kern w:val="0"/>
          <w:sz w:val="24"/>
          <w:szCs w:val="24"/>
          <w:shd w:val="clear" w:fill="1E1E1E"/>
          <w:lang w:val="en-US" w:eastAsia="zh-CN" w:bidi="ar"/>
        </w:rPr>
        <w:t>&gt;</w:t>
      </w:r>
    </w:p>
    <w:p w14:paraId="41DD671D">
      <w:pPr>
        <w:keepNext w:val="0"/>
        <w:keepLines w:val="0"/>
        <w:widowControl/>
        <w:suppressLineNumbers w:val="0"/>
        <w:shd w:val="clear" w:fill="1E1E1E"/>
        <w:spacing w:line="228" w:lineRule="atLeast"/>
        <w:ind w:firstLine="720" w:firstLineChars="0"/>
        <w:jc w:val="left"/>
        <w:rPr>
          <w:rFonts w:hint="default" w:ascii="Consolas" w:hAnsi="Consolas" w:eastAsia="Consolas" w:cs="Consolas"/>
          <w:b w:val="0"/>
          <w:bCs w:val="0"/>
          <w:color w:val="D4D4D4"/>
          <w:sz w:val="16"/>
          <w:szCs w:val="16"/>
        </w:rPr>
      </w:pPr>
    </w:p>
    <w:p w14:paraId="00000026">
      <w:pPr>
        <w:numPr>
          <w:numId w:val="0"/>
        </w:num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hint="default" w:ascii="Arial" w:hAnsi="Arial" w:cs="Arial"/>
          <w:sz w:val="24"/>
          <w:szCs w:val="24"/>
        </w:rPr>
      </w:pPr>
      <w:r>
        <w:rPr>
          <w:rFonts w:hint="default" w:ascii="Arial" w:hAnsi="Arial" w:eastAsia="Arial" w:cs="Arial"/>
          <w:b w:val="0"/>
          <w:i w:val="0"/>
          <w:smallCaps w:val="0"/>
          <w:strike w:val="0"/>
          <w:color w:val="000000"/>
          <w:sz w:val="24"/>
          <w:szCs w:val="24"/>
          <w:u w:val="none"/>
          <w:shd w:val="clear" w:fill="auto"/>
          <w:vertAlign w:val="baseline"/>
          <w:rtl w:val="0"/>
        </w:rPr>
        <w:br w:type="textWrapping"/>
      </w:r>
      <w:r>
        <w:rPr>
          <w:rFonts w:hint="default" w:ascii="Arial" w:hAnsi="Arial" w:eastAsia="Arial" w:cs="Arial"/>
          <w:b w:val="0"/>
          <w:i w:val="0"/>
          <w:smallCaps w:val="0"/>
          <w:strike w:val="0"/>
          <w:color w:val="000000"/>
          <w:sz w:val="24"/>
          <w:szCs w:val="24"/>
          <w:u w:val="none"/>
          <w:shd w:val="clear" w:fill="auto"/>
          <w:vertAlign w:val="baseline"/>
          <w:rtl w:val="0"/>
        </w:rPr>
        <w:br w:type="textWrapping"/>
      </w:r>
      <w:r>
        <w:rPr>
          <w:rFonts w:hint="default" w:ascii="Arial" w:hAnsi="Arial" w:eastAsia="Arial" w:cs="Arial"/>
          <w:b w:val="0"/>
          <w:i w:val="0"/>
          <w:smallCaps w:val="0"/>
          <w:strike w:val="0"/>
          <w:color w:val="000000"/>
          <w:sz w:val="24"/>
          <w:szCs w:val="24"/>
          <w:u w:val="none"/>
          <w:shd w:val="clear" w:fill="auto"/>
          <w:vertAlign w:val="baseline"/>
          <w:rtl w:val="0"/>
        </w:rPr>
        <w:br w:type="textWrapping"/>
      </w:r>
      <w:r>
        <w:rPr>
          <w:rFonts w:hint="default" w:ascii="Arial" w:hAnsi="Arial" w:eastAsia="Google Sans Text" w:cs="Arial"/>
          <w:color w:val="1B1C1D"/>
          <w:sz w:val="24"/>
          <w:szCs w:val="24"/>
          <w:rtl w:val="0"/>
        </w:rPr>
        <w:t>This is more performant because you only have one listener to manage, rather than potentially hundreds.</w:t>
      </w:r>
    </w:p>
    <w:p w14:paraId="00000027">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hint="default" w:ascii="Arial" w:hAnsi="Arial" w:eastAsia="Google Sans Text" w:cs="Arial"/>
          <w:color w:val="1B1C1D"/>
          <w:sz w:val="24"/>
          <w:szCs w:val="24"/>
        </w:rPr>
      </w:pPr>
      <w:r>
        <w:rPr>
          <w:rFonts w:hint="default" w:ascii="Arial" w:hAnsi="Arial" w:eastAsia="Google Sans Text" w:cs="Arial"/>
          <w:color w:val="1B1C1D"/>
          <w:sz w:val="24"/>
          <w:szCs w:val="24"/>
          <w:rtl w:val="0"/>
        </w:rPr>
        <w:t>In summary, JavaScript events are the backbone of interactive web pages. They provide a mechanism for your code to respond to user actions and browser changes, making websites dynamic, engaging, and user-friendly.</w:t>
      </w:r>
    </w:p>
    <w:p w14:paraId="00000028">
      <w:pPr>
        <w:pBdr>
          <w:top w:val="none" w:color="auto" w:sz="0" w:space="0"/>
          <w:left w:val="none" w:color="auto" w:sz="0" w:space="0"/>
          <w:bottom w:val="none" w:color="auto" w:sz="0" w:space="0"/>
          <w:right w:val="none" w:color="auto" w:sz="0" w:space="0"/>
          <w:between w:val="none" w:color="auto" w:sz="0" w:space="0"/>
        </w:pBdr>
        <w:shd w:val="clear" w:fill="auto"/>
        <w:rPr>
          <w:rFonts w:hint="default" w:ascii="Arial" w:hAnsi="Arial" w:cs="Arial"/>
          <w:color w:val="0000EE"/>
          <w:sz w:val="24"/>
          <w:szCs w:val="24"/>
          <w:u w:val="single"/>
        </w:rPr>
      </w:pPr>
    </w:p>
    <w:sectPr>
      <w:pgSz w:w="12240" w:h="15840"/>
      <w:pgMar w:top="1440" w:right="1440" w:bottom="1440" w:left="1440" w:header="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Google Sans Text">
    <w:altName w:val="Segoe Print"/>
    <w:panose1 w:val="00000000000000000000"/>
    <w:charset w:val="00"/>
    <w:family w:val="auto"/>
    <w:pitch w:val="default"/>
    <w:sig w:usb0="00000000" w:usb1="00000000" w:usb2="00000000" w:usb3="00000000" w:csb0="00000000" w:csb1="00000000"/>
  </w:font>
  <w:font w:name="Google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129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
    <w:nsid w:val="BF205925"/>
    <w:multiLevelType w:val="multilevel"/>
    <w:tmpl w:val="BF205925"/>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129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
    <w:nsid w:val="CF092B84"/>
    <w:multiLevelType w:val="multilevel"/>
    <w:tmpl w:val="CF092B84"/>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129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3">
    <w:nsid w:val="0053208E"/>
    <w:multiLevelType w:val="multilevel"/>
    <w:tmpl w:val="0053208E"/>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129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4">
    <w:nsid w:val="03D62ECE"/>
    <w:multiLevelType w:val="multilevel"/>
    <w:tmpl w:val="03D62ECE"/>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129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5">
    <w:nsid w:val="25B654F3"/>
    <w:multiLevelType w:val="multilevel"/>
    <w:tmpl w:val="25B654F3"/>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129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6">
    <w:nsid w:val="59ADCABA"/>
    <w:multiLevelType w:val="multilevel"/>
    <w:tmpl w:val="59ADCABA"/>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129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7">
    <w:nsid w:val="72183CF9"/>
    <w:multiLevelType w:val="multilevel"/>
    <w:tmpl w:val="72183CF9"/>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129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compatSetting w:name="compatibilityMode" w:uri="http://schemas.microsoft.com/office/word" w:val="15"/>
  </w:compat>
  <w:rsids>
    <w:rsidRoot w:val="00000000"/>
    <w:rsid w:val="392330B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pPr>
    <w:rPr>
      <w:rFonts w:ascii="Arial" w:hAnsi="Arial" w:eastAsia="Arial" w:cs="Arial"/>
      <w:sz w:val="22"/>
      <w:szCs w:val="22"/>
    </w:rPr>
  </w:style>
  <w:style w:type="paragraph" w:styleId="2">
    <w:name w:val="heading 1"/>
    <w:basedOn w:val="1"/>
    <w:next w:val="1"/>
    <w:qFormat/>
    <w:uiPriority w:val="0"/>
    <w:pPr>
      <w:pBdr>
        <w:top w:val="none" w:color="auto" w:sz="0" w:space="0"/>
        <w:left w:val="none" w:color="auto" w:sz="0" w:space="0"/>
        <w:bottom w:val="none" w:color="auto" w:sz="0" w:space="0"/>
        <w:right w:val="none" w:color="auto" w:sz="0" w:space="0"/>
        <w:between w:val="none" w:color="auto" w:sz="0" w:space="0"/>
      </w:pBdr>
      <w:shd w:val="clear" w:fill="auto"/>
      <w:spacing w:before="240" w:after="240"/>
    </w:pPr>
    <w:rPr>
      <w:b/>
      <w:sz w:val="48"/>
      <w:szCs w:val="48"/>
    </w:rPr>
  </w:style>
  <w:style w:type="paragraph" w:styleId="3">
    <w:name w:val="heading 2"/>
    <w:basedOn w:val="1"/>
    <w:next w:val="1"/>
    <w:qFormat/>
    <w:uiPriority w:val="0"/>
    <w:pPr>
      <w:pBdr>
        <w:top w:val="none" w:color="auto" w:sz="0" w:space="0"/>
        <w:left w:val="none" w:color="auto" w:sz="0" w:space="0"/>
        <w:bottom w:val="none" w:color="auto" w:sz="0" w:space="0"/>
        <w:right w:val="none" w:color="auto" w:sz="0" w:space="0"/>
        <w:between w:val="none" w:color="auto" w:sz="0" w:space="0"/>
      </w:pBdr>
      <w:shd w:val="clear" w:fill="auto"/>
      <w:spacing w:before="225" w:after="225"/>
    </w:pPr>
    <w:rPr>
      <w:b/>
      <w:sz w:val="36"/>
      <w:szCs w:val="36"/>
    </w:rPr>
  </w:style>
  <w:style w:type="paragraph" w:styleId="4">
    <w:name w:val="heading 3"/>
    <w:basedOn w:val="1"/>
    <w:next w:val="1"/>
    <w:qFormat/>
    <w:uiPriority w:val="0"/>
    <w:pPr>
      <w:pBdr>
        <w:top w:val="none" w:color="auto" w:sz="0" w:space="0"/>
        <w:left w:val="none" w:color="auto" w:sz="0" w:space="0"/>
        <w:bottom w:val="none" w:color="auto" w:sz="0" w:space="0"/>
        <w:right w:val="none" w:color="auto" w:sz="0" w:space="0"/>
        <w:between w:val="none" w:color="auto" w:sz="0" w:space="0"/>
      </w:pBdr>
      <w:shd w:val="clear" w:fill="auto"/>
      <w:spacing w:before="240" w:after="240"/>
    </w:pPr>
    <w:rPr>
      <w:b/>
      <w:sz w:val="28"/>
      <w:szCs w:val="28"/>
    </w:rPr>
  </w:style>
  <w:style w:type="paragraph" w:styleId="5">
    <w:name w:val="heading 4"/>
    <w:basedOn w:val="1"/>
    <w:next w:val="1"/>
    <w:qFormat/>
    <w:uiPriority w:val="0"/>
    <w:pPr>
      <w:pBdr>
        <w:top w:val="none" w:color="auto" w:sz="0" w:space="0"/>
        <w:left w:val="none" w:color="auto" w:sz="0" w:space="0"/>
        <w:bottom w:val="none" w:color="auto" w:sz="0" w:space="0"/>
        <w:right w:val="none" w:color="auto" w:sz="0" w:space="0"/>
        <w:between w:val="none" w:color="auto" w:sz="0" w:space="0"/>
      </w:pBdr>
      <w:shd w:val="clear" w:fill="auto"/>
      <w:spacing w:before="255" w:after="255"/>
    </w:pPr>
    <w:rPr>
      <w:b/>
      <w:sz w:val="24"/>
      <w:szCs w:val="24"/>
    </w:rPr>
  </w:style>
  <w:style w:type="paragraph" w:styleId="6">
    <w:name w:val="heading 5"/>
    <w:basedOn w:val="1"/>
    <w:next w:val="1"/>
    <w:qFormat/>
    <w:uiPriority w:val="0"/>
    <w:pPr>
      <w:pBdr>
        <w:top w:val="none" w:color="auto" w:sz="0" w:space="0"/>
        <w:left w:val="none" w:color="auto" w:sz="0" w:space="0"/>
        <w:bottom w:val="none" w:color="auto" w:sz="0" w:space="0"/>
        <w:right w:val="none" w:color="auto" w:sz="0" w:space="0"/>
        <w:between w:val="none" w:color="auto" w:sz="0" w:space="0"/>
      </w:pBdr>
      <w:shd w:val="clear" w:fill="auto"/>
      <w:spacing w:before="255" w:after="255"/>
    </w:pPr>
    <w:rPr>
      <w:b/>
      <w:sz w:val="18"/>
      <w:szCs w:val="18"/>
    </w:rPr>
  </w:style>
  <w:style w:type="paragraph" w:styleId="7">
    <w:name w:val="heading 6"/>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360" w:after="360"/>
    </w:pPr>
    <w:rPr>
      <w:b/>
      <w:sz w:val="16"/>
      <w:szCs w:val="16"/>
    </w:rPr>
  </w:style>
  <w:style w:type="character" w:default="1" w:styleId="8">
    <w:name w:val="Default Paragraph Font"/>
    <w:semiHidden/>
    <w:unhideWhenUsed/>
    <w:qFormat/>
    <w:uiPriority w:val="1"/>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Normal"/>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5</Pages>
  <TotalTime>21</TotalTime>
  <ScaleCrop>false</ScaleCrop>
  <LinksUpToDate>false</LinksUpToDate>
  <Application>WPS Office_12.2.0.21183_F1E327BC-269C-435d-A152-05C5408002CA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2025-06-12T10:57:39Z</dcterms:created>
  <dc:creator>User</dc:creator>
  <cp:lastModifiedBy>palla lakshmana</cp:lastModifiedBy>
  <dcterms:modified xsi:type="dcterms:W3CDTF">2025-06-12T11:20:18Z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C7E3F9ECB79E45D78FEEB220A5B4A817_13</vt:lpwstr>
  </property>
</Properties>
</file>