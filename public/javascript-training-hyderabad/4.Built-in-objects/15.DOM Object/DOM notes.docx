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9CC4A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</w:pPr>
    </w:p>
    <w:p w14:paraId="343B2EE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jc w:val="center"/>
        <w:rPr>
          <w:rFonts w:hint="default" w:ascii="Arial" w:hAnsi="Arial" w:eastAsia="Google Sans Text" w:cs="Arial"/>
          <w:b/>
          <w:bCs/>
          <w:color w:val="1B1C1D"/>
          <w:sz w:val="28"/>
          <w:szCs w:val="28"/>
          <w:rtl w:val="0"/>
        </w:rPr>
      </w:pPr>
      <w:r>
        <w:rPr>
          <w:rFonts w:hint="default" w:ascii="Arial" w:hAnsi="Arial" w:eastAsia="Google Sans Text" w:cs="Arial"/>
          <w:b/>
          <w:bCs/>
          <w:color w:val="1B1C1D"/>
          <w:sz w:val="28"/>
          <w:szCs w:val="28"/>
          <w:rtl w:val="0"/>
        </w:rPr>
        <w:t>DOM (Document Object Model)</w:t>
      </w:r>
    </w:p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Arial" w:hAnsi="Arial" w:eastAsia="Google Sans Text" w:cs="Arial"/>
          <w:color w:val="1B1C1D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The DOM (Document Object Model) is a programming interface for web documents. It represents the page structure as a logical tree, allowing JavaScript to access and manipulate the content, structure, and style of a document. Essentially, it's how JavaScript "sees" and interacts with an HTML or XML page.</w:t>
      </w:r>
    </w:p>
    <w:p w14:paraId="00000002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default" w:ascii="Arial" w:hAnsi="Arial" w:eastAsia="Google Sans" w:cs="Arial"/>
          <w:color w:val="1B1C1D"/>
          <w:sz w:val="24"/>
          <w:szCs w:val="24"/>
        </w:rPr>
      </w:pPr>
      <w:r>
        <w:rPr>
          <w:rFonts w:hint="default" w:ascii="Arial" w:hAnsi="Arial" w:eastAsia="Google Sans" w:cs="Arial"/>
          <w:color w:val="1B1C1D"/>
          <w:sz w:val="24"/>
          <w:szCs w:val="24"/>
          <w:rtl w:val="0"/>
        </w:rPr>
        <w:t>DOM Tree Structure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Arial" w:hAnsi="Arial" w:eastAsia="Google Sans Text" w:cs="Arial"/>
          <w:color w:val="1B1C1D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When a web page is loaded, the browser creates a DOM tree, which is a hierarchical representation of the HTML document. Each HTML element, attribute, and text content becomes a "node" in this tree.</w:t>
      </w: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Arial" w:hAnsi="Arial" w:eastAsia="Google Sans Text" w:cs="Arial"/>
          <w:color w:val="1B1C1D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Here's a simple HTML example and its corresponding DOM tree structure:</w:t>
      </w:r>
    </w:p>
    <w:p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Arial" w:hAnsi="Arial" w:eastAsia="Google Sans Text" w:cs="Arial"/>
          <w:color w:val="575B5F"/>
          <w:sz w:val="24"/>
          <w:szCs w:val="24"/>
          <w:shd w:val="clear" w:fill="F0F4F9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HTML:</w:t>
      </w:r>
    </w:p>
    <w:p w14:paraId="36713CD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57E76CA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564F351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4EB4B22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4A95F94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36D56E8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My Page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4DE4A08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3E544E8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600EA26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"main-title"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"header"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Welcome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h1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2EDF3E7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This is a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paragraph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3DB388B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ul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68D3DCB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Item 1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5F3BA4E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Item 2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359607D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ul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3428490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356AF13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178AF77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</w:pPr>
    </w:p>
    <w:p w14:paraId="0000000A">
      <w:pPr>
        <w:bidi w:val="0"/>
        <w:ind w:firstLine="720" w:firstLineChars="0"/>
        <w:rPr>
          <w:rFonts w:hint="default" w:ascii="Arial" w:hAnsi="Arial" w:eastAsia="Google Sans Text" w:cs="Arial"/>
          <w:color w:val="1B1C1D"/>
          <w:szCs w:val="24"/>
          <w:shd w:val="clear" w:fill="F0F4F9"/>
        </w:rPr>
      </w:pPr>
    </w:p>
    <w:p w14:paraId="1A52F35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</w:pPr>
    </w:p>
    <w:p w14:paraId="1E1613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</w:pPr>
    </w:p>
    <w:p w14:paraId="3B3B656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</w:pPr>
    </w:p>
    <w:p w14:paraId="206500B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</w:pPr>
    </w:p>
    <w:p w14:paraId="648B68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</w:pP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Arial" w:hAnsi="Arial" w:eastAsia="Google Sans Text" w:cs="Arial"/>
          <w:b/>
          <w:color w:val="1B1C1D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DOM Tree Representation:</w:t>
      </w: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t>Document</w:t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t>└── html</w:t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t xml:space="preserve">    ├── head</w:t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t xml:space="preserve">    │   └── title</w:t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t xml:space="preserve">    │       └── "My Page" (Text Node)</w:t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t xml:space="preserve">    └── body</w:t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t xml:space="preserve">        ├── h1 (id="main-title", class="header")</w:t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t xml:space="preserve">        │   └── "Welcome" (Text Node)</w:t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t xml:space="preserve">        ├── p</w:t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t xml:space="preserve">        │   ├── "This is a " (Text Node)</w:t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t xml:space="preserve">        │   └── span</w:t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t xml:space="preserve">        │       └── "paragraph" (Text Node)</w:t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t xml:space="preserve">        ├── ul</w:t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t xml:space="preserve">            ├── li</w:t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t xml:space="preserve">            │   └── "Item 1" (Text Node)</w:t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t xml:space="preserve">            └── li</w:t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t xml:space="preserve">                └── "Item 2" (Text Node)</w:t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</w:p>
    <w:p w14:paraId="000000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default" w:ascii="Arial" w:hAnsi="Arial" w:eastAsia="Google Sans Text" w:cs="Arial"/>
          <w:color w:val="1B1C1D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In this tree:</w:t>
      </w:r>
    </w:p>
    <w:p w14:paraId="00000011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Document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is the root node.</w:t>
      </w:r>
    </w:p>
    <w:p w14:paraId="00000012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Elements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(like html, head, body, h1, p, span, ul, li, title) are element nodes.</w:t>
      </w:r>
    </w:p>
    <w:p w14:paraId="00000013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Attributes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(like id="main-title", class="header") are attribute nodes (though often conceptualized as properties of the element node).</w:t>
      </w:r>
    </w:p>
    <w:p w14:paraId="0000001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Text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inside elements (like "My Page", "Welcome") are text nodes.</w:t>
      </w:r>
    </w:p>
    <w:p w14:paraId="00000015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default" w:ascii="Arial" w:hAnsi="Arial" w:eastAsia="Google Sans" w:cs="Arial"/>
          <w:color w:val="1B1C1D"/>
          <w:sz w:val="24"/>
          <w:szCs w:val="24"/>
        </w:rPr>
      </w:pPr>
      <w:r>
        <w:rPr>
          <w:rFonts w:hint="default" w:ascii="Arial" w:hAnsi="Arial" w:eastAsia="Google Sans" w:cs="Arial"/>
          <w:color w:val="1B1C1D"/>
          <w:sz w:val="24"/>
          <w:szCs w:val="24"/>
          <w:rtl w:val="0"/>
        </w:rPr>
        <w:t>DOM Selectors</w:t>
      </w: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Arial" w:hAnsi="Arial" w:eastAsia="Google Sans Text" w:cs="Arial"/>
          <w:color w:val="1B1C1D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DOM selectors are methods used in JavaScript to find and select HTML elements within the DOM tree. Once an element is selected, you can manipulate its properties, content, or style.</w:t>
      </w:r>
    </w:p>
    <w:p w14:paraId="000000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default" w:ascii="Arial" w:hAnsi="Arial" w:eastAsia="Google Sans Text" w:cs="Arial"/>
          <w:color w:val="1B1C1D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Here are the most common DOM selectors with examples:</w:t>
      </w:r>
    </w:p>
    <w:p w14:paraId="00000018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document.getElementById()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:</w:t>
      </w:r>
    </w:p>
    <w:p w14:paraId="00000019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Selects a single element by its unique id attribute.</w:t>
      </w:r>
    </w:p>
    <w:p w14:paraId="0000001A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Returns the element object or null if not found.</w:t>
      </w:r>
    </w:p>
    <w:p w14:paraId="4656EC7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</w:pPr>
    </w:p>
    <w:p w14:paraId="17CD3AA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</w:pPr>
    </w:p>
    <w:p w14:paraId="4A19D42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</w:pPr>
    </w:p>
    <w:p w14:paraId="58F51C5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</w:pPr>
    </w:p>
    <w:p w14:paraId="0BC46BF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</w:pPr>
    </w:p>
    <w:p w14:paraId="6423951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i w:val="0"/>
          <w:color w:val="575B5F"/>
          <w:sz w:val="24"/>
          <w:szCs w:val="24"/>
          <w:shd w:val="clear" w:fill="F0F4F9"/>
          <w:rtl w:val="0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Example:</w:t>
      </w:r>
    </w:p>
    <w:p w14:paraId="1854F67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5BE440A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"myHeading"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Hello DOM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h1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56DB443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62673B3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heading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'myHeading'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768E39B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heading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textContent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Hello DOM</w:t>
      </w:r>
    </w:p>
    <w:p w14:paraId="63B7DA0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heading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'blue'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093563A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1075DB9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</w:pPr>
    </w:p>
    <w:p w14:paraId="1EC0A03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i w:val="0"/>
          <w:color w:val="575B5F"/>
          <w:sz w:val="24"/>
          <w:szCs w:val="24"/>
          <w:shd w:val="clear" w:fill="F0F4F9"/>
          <w:rtl w:val="0"/>
        </w:rPr>
      </w:pPr>
    </w:p>
    <w:p w14:paraId="0000001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</w:p>
    <w:p w14:paraId="0000001C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document.getElementsByClassName()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:</w:t>
      </w:r>
    </w:p>
    <w:p w14:paraId="0000001D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Selects all elements that have a specific class name.</w:t>
      </w:r>
    </w:p>
    <w:p w14:paraId="0000001E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Returns an HTMLCollection (live collection, similar to an array) of elements.</w:t>
      </w:r>
    </w:p>
    <w:p w14:paraId="6CD71D5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i w:val="0"/>
          <w:color w:val="575B5F"/>
          <w:sz w:val="24"/>
          <w:szCs w:val="24"/>
          <w:shd w:val="clear" w:fill="F0F4F9"/>
          <w:rtl w:val="0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Example:</w:t>
      </w:r>
    </w:p>
    <w:p w14:paraId="68C34CB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i w:val="0"/>
          <w:color w:val="575B5F"/>
          <w:sz w:val="24"/>
          <w:szCs w:val="24"/>
          <w:shd w:val="clear" w:fill="F0F4F9"/>
          <w:rtl w:val="0"/>
        </w:rPr>
      </w:pPr>
    </w:p>
    <w:p w14:paraId="593FB9E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</w:pPr>
    </w:p>
    <w:p w14:paraId="7B63938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"my-text"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Paragraph 1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2961110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"my-text"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Paragraph 2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68A09BB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0B0306C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paragraphs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getElementsByClassName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'my-text'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2CC66C9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paragraphs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 w14:paraId="455D340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paragraphs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textContent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1053A53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Paragraph 1, Paragraph 2</w:t>
      </w:r>
    </w:p>
    <w:p w14:paraId="57A0E41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 w14:paraId="7392E6B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paragraphs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fontWeight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'bold'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7643DB9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6DC0073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</w:pPr>
    </w:p>
    <w:p w14:paraId="0000001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</w:p>
    <w:p w14:paraId="00000020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document.getElementsByTagName()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:</w:t>
      </w:r>
    </w:p>
    <w:p w14:paraId="00000021"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Selects all elements of a specified tag name (e.g., div, p, a).</w:t>
      </w:r>
    </w:p>
    <w:p w14:paraId="00000022"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Returns an HTMLCollection.</w:t>
      </w:r>
    </w:p>
    <w:p w14:paraId="55D7B00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Example:</w:t>
      </w:r>
    </w:p>
    <w:p w14:paraId="6893221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</w:pPr>
    </w:p>
    <w:p w14:paraId="6D8090F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ul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04676B9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Apple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77B14AD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Banana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0B5E2E8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ul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03CE979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737A295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listItems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getElementsByTagName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'li'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7B65FE2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listItems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2</w:t>
      </w:r>
    </w:p>
    <w:p w14:paraId="4273C51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listItems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backgroundColor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'yellow'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3A3BCC7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6CB2FF2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</w:p>
    <w:p w14:paraId="0000002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</w:p>
    <w:p w14:paraId="00000024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document.querySelector()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:</w:t>
      </w:r>
    </w:p>
    <w:p w14:paraId="00000025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Selects the </w:t>
      </w:r>
      <w:r>
        <w:rPr>
          <w:rFonts w:hint="default" w:ascii="Arial" w:hAnsi="Arial" w:eastAsia="Google Sans Text" w:cs="Arial"/>
          <w:i/>
          <w:color w:val="1B1C1D"/>
          <w:sz w:val="24"/>
          <w:szCs w:val="24"/>
          <w:rtl w:val="0"/>
        </w:rPr>
        <w:t>first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element that matches a specified CSS selector.</w:t>
      </w:r>
    </w:p>
    <w:p w14:paraId="00000026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Returns the element object or null if not found.</w:t>
      </w:r>
    </w:p>
    <w:p w14:paraId="6E92DC3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i w:val="0"/>
          <w:color w:val="575B5F"/>
          <w:sz w:val="24"/>
          <w:szCs w:val="24"/>
          <w:shd w:val="clear" w:fill="F0F4F9"/>
          <w:rtl w:val="0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Example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516A4EE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</w:pPr>
    </w:p>
    <w:p w14:paraId="2927E4E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"container"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0118D35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First paragraph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3386CF3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"highlight"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Second paragraph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59D3805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42EB7DC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0C3841F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firstParagraph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querySelector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'.container p'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1FA3CE6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firstParagraph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textContent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First paragraph</w:t>
      </w:r>
    </w:p>
    <w:p w14:paraId="3F20660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</w:p>
    <w:p w14:paraId="651E3B9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highlightedParagraph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querySelector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'.highlight'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00AFACF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highlightedParagraph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textContent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Second paragraph</w:t>
      </w:r>
    </w:p>
    <w:p w14:paraId="763FDC1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4402815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</w:pPr>
    </w:p>
    <w:p w14:paraId="181B7774">
      <w:pPr>
        <w:keepNext w:val="0"/>
        <w:keepLines w:val="0"/>
        <w:widowControl/>
        <w:suppressLineNumbers w:val="0"/>
        <w:jc w:val="left"/>
      </w:pPr>
    </w:p>
    <w:p w14:paraId="0000002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</w:p>
    <w:p w14:paraId="00000028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document.querySelectorAll()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:</w:t>
      </w:r>
    </w:p>
    <w:p w14:paraId="00000029"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Selects </w:t>
      </w:r>
      <w:r>
        <w:rPr>
          <w:rFonts w:hint="default" w:ascii="Arial" w:hAnsi="Arial" w:eastAsia="Google Sans Text" w:cs="Arial"/>
          <w:i/>
          <w:color w:val="1B1C1D"/>
          <w:sz w:val="24"/>
          <w:szCs w:val="24"/>
          <w:rtl w:val="0"/>
        </w:rPr>
        <w:t>all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elements that match a specified CSS selector.</w:t>
      </w:r>
    </w:p>
    <w:p w14:paraId="0000002A"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Returns a NodeList (non-live collection, similar to an array).</w:t>
      </w:r>
    </w:p>
    <w:p w14:paraId="1D975BB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Google Sans Text" w:cs="Arial"/>
          <w:i w:val="0"/>
          <w:color w:val="575B5F"/>
          <w:sz w:val="24"/>
          <w:szCs w:val="24"/>
          <w:shd w:val="clear" w:fill="F0F4F9"/>
          <w:rtl w:val="0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Example: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2D0C04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</w:pPr>
    </w:p>
    <w:p w14:paraId="21188E1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"btn"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Click Me 1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3546136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"btn"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Click Me 2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08840C3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 w14:paraId="0CF8EE5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buttons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querySelectorAll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'.btn'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1B5C4D8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buttons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forEach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00A4F94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addEventListener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'click'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64A0986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`Button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textContent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clicked!`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226BEB7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});</w:t>
      </w:r>
    </w:p>
    <w:p w14:paraId="167A129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});</w:t>
      </w:r>
    </w:p>
    <w:p w14:paraId="30201B2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bookmarkStart w:id="0" w:name="_GoBack"/>
      <w:bookmarkEnd w:id="0"/>
    </w:p>
    <w:p w14:paraId="4DB9DA3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</w:pPr>
    </w:p>
    <w:p w14:paraId="0000002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</w:p>
    <w:p w14:paraId="000000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120" w:line="275" w:lineRule="auto"/>
        <w:rPr>
          <w:rFonts w:hint="default" w:ascii="Arial" w:hAnsi="Arial" w:eastAsia="Google Sans Text" w:cs="Arial"/>
          <w:b/>
          <w:color w:val="1B1C1D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Choosing the right selector:</w:t>
      </w:r>
    </w:p>
    <w:p w14:paraId="0000002D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Use getElementById when you need to select a unique element by its ID.</w:t>
      </w:r>
    </w:p>
    <w:p w14:paraId="0000002E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Use getElementsByClassName or getElementsByTagName when you need to select multiple elements based on their class or tag.</w:t>
      </w:r>
    </w:p>
    <w:p w14:paraId="0000002F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Use querySelector when you need to select the first element matching a complex CSS selector.</w:t>
      </w:r>
    </w:p>
    <w:p w14:paraId="00000030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Use querySelectorAll when you need to select all elements matching a complex CSS selector.</w:t>
      </w:r>
    </w:p>
    <w:p w14:paraId="000000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Arial" w:hAnsi="Arial" w:cs="Arial"/>
          <w:color w:val="0000EE"/>
          <w:sz w:val="24"/>
          <w:szCs w:val="24"/>
          <w:u w:val="single"/>
        </w:rPr>
      </w:pP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330C07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14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2025-06-12T05:16:31Z</dcterms:created>
  <dc:creator>User</dc:creator>
  <cp:lastModifiedBy>palla lakshmana</cp:lastModifiedBy>
  <dcterms:modified xsi:type="dcterms:W3CDTF">2025-06-12T05:32:06Z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40F1CD5C616F4A29B76BDAB85424E8AE_13</vt:lpwstr>
  </property>
</Properties>
</file>