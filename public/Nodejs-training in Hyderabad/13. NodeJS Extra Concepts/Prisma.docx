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44D130D">
      <w:pPr>
        <w:jc w:val="center"/>
        <w:rPr>
          <w:rFonts w:hint="default" w:ascii="Arial" w:hAnsi="Arial" w:eastAsia="SimSun" w:cs="Arial"/>
          <w:sz w:val="32"/>
          <w:szCs w:val="32"/>
        </w:rPr>
      </w:pPr>
      <w:r>
        <w:rPr>
          <w:rFonts w:hint="default" w:ascii="Arial" w:hAnsi="Arial" w:eastAsia="SimSun" w:cs="Arial"/>
          <w:sz w:val="32"/>
          <w:szCs w:val="32"/>
        </w:rPr>
        <w:t>Prisma</w:t>
      </w:r>
    </w:p>
    <w:p w14:paraId="7EED5629">
      <w:pPr>
        <w:jc w:val="center"/>
        <w:rPr>
          <w:rFonts w:hint="default" w:ascii="Arial" w:hAnsi="Arial" w:eastAsia="SimSun" w:cs="Arial"/>
          <w:sz w:val="32"/>
          <w:szCs w:val="32"/>
        </w:rPr>
      </w:pPr>
    </w:p>
    <w:p w14:paraId="5B581EE9">
      <w:pPr>
        <w:spacing w:line="360" w:lineRule="auto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>Prisma is an open-source Next-Generation ORM (Object-Relational Mapper) that makes it easy to interact with your database in a type-safe and efficient manner. While traditionally associated with relational databases (like PostgreSQL, MySQL, etc.), Prisma now offers support for MongoDB, allowing you to leverage its benefits in a NoSQL environment</w:t>
      </w:r>
      <w:r>
        <w:rPr>
          <w:rFonts w:ascii="SimSun" w:hAnsi="SimSun" w:eastAsia="SimSun" w:cs="SimSun"/>
          <w:sz w:val="24"/>
          <w:szCs w:val="24"/>
        </w:rPr>
        <w:t>.</w:t>
      </w:r>
    </w:p>
    <w:p w14:paraId="2F401E1E">
      <w:pPr>
        <w:numPr>
          <w:ilvl w:val="0"/>
          <w:numId w:val="11"/>
        </w:numPr>
        <w:spacing w:line="360" w:lineRule="auto"/>
        <w:ind w:left="425" w:leftChars="0" w:hanging="425" w:firstLineChars="0"/>
        <w:jc w:val="left"/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>Install Dependencies</w:t>
      </w:r>
    </w:p>
    <w:p w14:paraId="32118FD7">
      <w:pPr>
        <w:numPr>
          <w:numId w:val="0"/>
        </w:numPr>
        <w:spacing w:line="360" w:lineRule="auto"/>
        <w:ind w:leftChars="0" w:firstLine="439" w:firstLineChars="183"/>
        <w:jc w:val="left"/>
        <w:rPr>
          <w:rFonts w:hint="default" w:ascii="Arial" w:hAnsi="Arial" w:eastAsia="SimSun" w:cs="Arial"/>
          <w:sz w:val="24"/>
          <w:szCs w:val="24"/>
          <w:lang w:val="en-IN"/>
        </w:rPr>
      </w:pPr>
      <w:r>
        <w:rPr>
          <w:rFonts w:hint="default" w:ascii="Arial" w:hAnsi="Arial" w:eastAsia="SimSun" w:cs="Arial"/>
          <w:sz w:val="24"/>
          <w:szCs w:val="24"/>
        </w:rPr>
        <w:t>Before using it, install the package</w:t>
      </w:r>
    </w:p>
    <w:p w14:paraId="1D3773AD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16"/>
          <w:szCs w:val="16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</w:pPr>
    </w:p>
    <w:p w14:paraId="5B495B9A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FFFFFF" w:themeColor="background1"/>
          <w:kern w:val="0"/>
          <w:sz w:val="24"/>
          <w:szCs w:val="24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</w:pPr>
      <w:r>
        <w:rPr>
          <w:rFonts w:hint="default" w:ascii="Arial" w:hAnsi="Arial" w:eastAsia="Consolas" w:cs="Arial"/>
          <w:b w:val="0"/>
          <w:bCs w:val="0"/>
          <w:color w:val="FFFFFF" w:themeColor="background1"/>
          <w:kern w:val="0"/>
          <w:sz w:val="24"/>
          <w:szCs w:val="24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npm install prisma --save-dev</w:t>
      </w:r>
    </w:p>
    <w:p w14:paraId="2B733D97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FFFFFF" w:themeColor="background1"/>
          <w:kern w:val="0"/>
          <w:sz w:val="24"/>
          <w:szCs w:val="24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</w:pPr>
    </w:p>
    <w:p w14:paraId="174F39AE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FFFFFF" w:themeColor="background1"/>
          <w:kern w:val="0"/>
          <w:sz w:val="24"/>
          <w:szCs w:val="24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</w:pPr>
      <w:r>
        <w:rPr>
          <w:rFonts w:hint="default" w:ascii="Arial" w:hAnsi="Arial" w:eastAsia="Consolas"/>
          <w:b w:val="0"/>
          <w:bCs w:val="0"/>
          <w:color w:val="FFFFFF" w:themeColor="background1"/>
          <w:kern w:val="0"/>
          <w:sz w:val="24"/>
          <w:szCs w:val="24"/>
          <w:shd w:val="clear" w:fill="1E1E1E"/>
          <w:lang w:val="en-US" w:eastAsia="zh-CN"/>
          <w14:textFill>
            <w14:solidFill>
              <w14:schemeClr w14:val="bg1"/>
            </w14:solidFill>
          </w14:textFill>
        </w:rPr>
        <w:t>npm install @prisma/client</w:t>
      </w:r>
    </w:p>
    <w:p w14:paraId="79595BDF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16"/>
          <w:szCs w:val="16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</w:pPr>
    </w:p>
    <w:p w14:paraId="0679E8BB">
      <w:pPr>
        <w:numPr>
          <w:numId w:val="0"/>
        </w:numPr>
        <w:spacing w:line="360" w:lineRule="auto"/>
        <w:jc w:val="left"/>
        <w:rPr>
          <w:rFonts w:hint="default" w:ascii="Arial" w:hAnsi="Arial" w:eastAsia="SimSun" w:cs="Arial"/>
          <w:sz w:val="24"/>
          <w:szCs w:val="24"/>
          <w:lang w:val="en-IN"/>
        </w:rPr>
      </w:pPr>
    </w:p>
    <w:p w14:paraId="211BEBCA">
      <w:pPr>
        <w:numPr>
          <w:ilvl w:val="0"/>
          <w:numId w:val="11"/>
        </w:numPr>
        <w:spacing w:line="360" w:lineRule="auto"/>
        <w:ind w:left="425" w:leftChars="0" w:hanging="425" w:firstLineChars="0"/>
        <w:jc w:val="left"/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>Initialize Prisma</w:t>
      </w:r>
    </w:p>
    <w:p w14:paraId="24D743E3">
      <w:pPr>
        <w:numPr>
          <w:numId w:val="0"/>
        </w:numPr>
        <w:spacing w:line="360" w:lineRule="auto"/>
        <w:ind w:left="360" w:leftChars="0" w:hanging="360" w:hangingChars="150"/>
        <w:jc w:val="left"/>
        <w:rPr>
          <w:rFonts w:hint="default" w:ascii="Arial" w:hAnsi="Arial" w:eastAsia="SimSun" w:cs="Arial"/>
          <w:sz w:val="24"/>
          <w:szCs w:val="24"/>
          <w:lang w:val="en-IN"/>
        </w:rPr>
      </w:pPr>
      <w:r>
        <w:rPr>
          <w:rFonts w:hint="default" w:ascii="Arial" w:hAnsi="Arial" w:eastAsia="SimSun" w:cs="Arial"/>
          <w:sz w:val="24"/>
          <w:szCs w:val="24"/>
          <w:lang w:val="en-IN"/>
        </w:rPr>
        <w:t xml:space="preserve">     </w:t>
      </w:r>
      <w:r>
        <w:rPr>
          <w:rFonts w:hint="default" w:ascii="Arial" w:hAnsi="Arial" w:eastAsia="SimSun" w:cs="Arial"/>
          <w:sz w:val="24"/>
          <w:szCs w:val="24"/>
        </w:rPr>
        <w:t>This command creates the</w:t>
      </w:r>
      <w:r>
        <w:rPr>
          <w:rFonts w:hint="default" w:ascii="Arial" w:hAnsi="Arial" w:eastAsia="SimSun" w:cs="Arial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</w:t>
      </w:r>
      <w:r>
        <w:rPr>
          <w:rStyle w:val="44"/>
          <w:rFonts w:hint="default" w:ascii="Arial" w:hAnsi="Arial" w:eastAsia="SimSun" w:cs="Arial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prisma</w:t>
      </w:r>
      <w:r>
        <w:rPr>
          <w:rFonts w:hint="default" w:ascii="Arial" w:hAnsi="Arial" w:eastAsia="SimSun" w:cs="Arial"/>
          <w:sz w:val="24"/>
          <w:szCs w:val="24"/>
        </w:rPr>
        <w:t xml:space="preserve"> directory with a </w:t>
      </w:r>
      <w:r>
        <w:rPr>
          <w:rStyle w:val="44"/>
          <w:rFonts w:hint="default" w:ascii="Arial" w:hAnsi="Arial" w:eastAsia="SimSun" w:cs="Arial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schema.prisma</w:t>
      </w:r>
      <w:r>
        <w:rPr>
          <w:rFonts w:hint="default" w:ascii="Arial" w:hAnsi="Arial" w:eastAsia="SimSun" w:cs="Arial"/>
          <w:sz w:val="24"/>
          <w:szCs w:val="24"/>
        </w:rPr>
        <w:t xml:space="preserve"> file and a </w:t>
      </w:r>
      <w:r>
        <w:rPr>
          <w:rStyle w:val="44"/>
          <w:rFonts w:hint="default" w:ascii="Arial" w:hAnsi="Arial" w:eastAsia="SimSun" w:cs="Arial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.env</w:t>
      </w:r>
      <w:r>
        <w:rPr>
          <w:rFonts w:hint="default" w:ascii="Arial" w:hAnsi="Arial" w:eastAsia="SimSun" w:cs="Arial"/>
          <w:sz w:val="24"/>
          <w:szCs w:val="24"/>
        </w:rPr>
        <w:t xml:space="preserve"> file. Specify MongoDB as the provider.</w:t>
      </w:r>
    </w:p>
    <w:p w14:paraId="1B49E20E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Arial" w:hAnsi="Arial" w:eastAsia="SimSun" w:cs="Arial"/>
          <w:sz w:val="24"/>
          <w:szCs w:val="24"/>
        </w:rPr>
      </w:pPr>
    </w:p>
    <w:p w14:paraId="7D29CD78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>npx prisma init</w:t>
      </w:r>
    </w:p>
    <w:p w14:paraId="73A15D2A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SimSun" w:cs="Arial"/>
          <w:sz w:val="24"/>
          <w:szCs w:val="24"/>
          <w:lang w:val="en-US" w:eastAsia="zh-CN"/>
        </w:rPr>
      </w:pPr>
    </w:p>
    <w:p w14:paraId="5356CACA">
      <w:pPr>
        <w:numPr>
          <w:numId w:val="0"/>
        </w:numPr>
        <w:spacing w:line="360" w:lineRule="auto"/>
        <w:jc w:val="left"/>
        <w:rPr>
          <w:rFonts w:hint="default" w:ascii="Arial" w:hAnsi="Arial" w:eastAsia="SimSun" w:cs="Arial"/>
          <w:sz w:val="24"/>
          <w:szCs w:val="24"/>
          <w:lang w:val="en-IN"/>
        </w:rPr>
      </w:pPr>
    </w:p>
    <w:p w14:paraId="6A304F96">
      <w:pPr>
        <w:keepNext w:val="0"/>
        <w:keepLines w:val="0"/>
        <w:widowControl/>
        <w:numPr>
          <w:ilvl w:val="0"/>
          <w:numId w:val="11"/>
        </w:numPr>
        <w:suppressLineNumbers w:val="0"/>
        <w:ind w:left="425" w:leftChars="0" w:hanging="425" w:firstLineChars="0"/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>Configure your Database Connection</w:t>
      </w:r>
      <w:r>
        <w:rPr>
          <w:rFonts w:hint="default" w:ascii="Arial" w:hAnsi="Arial" w:eastAsia="SimSun" w:cs="Arial"/>
          <w:sz w:val="24"/>
          <w:szCs w:val="24"/>
          <w:lang w:val="en-IN"/>
        </w:rPr>
        <w:t xml:space="preserve"> </w:t>
      </w:r>
      <w:r>
        <w:rPr>
          <w:rFonts w:hint="default" w:ascii="Arial" w:hAnsi="Arial" w:eastAsia="SimSun" w:cs="Arial"/>
          <w:sz w:val="24"/>
          <w:szCs w:val="24"/>
        </w:rPr>
        <w:t>:</w:t>
      </w:r>
    </w:p>
    <w:p w14:paraId="5341F0D4">
      <w:pPr>
        <w:keepNext w:val="0"/>
        <w:keepLines w:val="0"/>
        <w:widowControl/>
        <w:numPr>
          <w:numId w:val="0"/>
        </w:numPr>
        <w:suppressLineNumbers w:val="0"/>
        <w:ind w:leftChars="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br w:type="textWrapping"/>
      </w:r>
      <w:r>
        <w:rPr>
          <w:rFonts w:hint="default" w:ascii="Symbol" w:hAnsi="Symbol" w:eastAsia="Symbol" w:cs="Symbol"/>
          <w:sz w:val="24"/>
          <w:szCs w:val="24"/>
        </w:rPr>
        <w:t>·</w:t>
      </w:r>
      <w:r>
        <w:rPr>
          <w:rFonts w:hint="default" w:ascii="Arial" w:hAnsi="Arial" w:eastAsia="SimSun" w:cs="Arial"/>
          <w:sz w:val="24"/>
          <w:szCs w:val="24"/>
        </w:rPr>
        <w:t xml:space="preserve">  </w:t>
      </w:r>
      <w:r>
        <w:rPr>
          <w:rFonts w:hint="default" w:ascii="Arial" w:hAnsi="Arial" w:cs="Arial"/>
          <w:sz w:val="24"/>
          <w:szCs w:val="24"/>
        </w:rPr>
        <w:t xml:space="preserve">Open the newly created </w:t>
      </w:r>
      <w:r>
        <w:rPr>
          <w:rStyle w:val="44"/>
          <w:rFonts w:hint="default" w:ascii="Arial" w:hAnsi="Arial" w:cs="Arial"/>
          <w:sz w:val="24"/>
          <w:szCs w:val="24"/>
        </w:rPr>
        <w:t>.env</w:t>
      </w:r>
      <w:r>
        <w:rPr>
          <w:rFonts w:hint="default" w:ascii="Arial" w:hAnsi="Arial" w:cs="Arial"/>
          <w:sz w:val="24"/>
          <w:szCs w:val="24"/>
        </w:rPr>
        <w:t xml:space="preserve"> file in your project root.</w:t>
      </w:r>
    </w:p>
    <w:p w14:paraId="5383C7DD">
      <w:pPr>
        <w:keepNext w:val="0"/>
        <w:keepLines w:val="0"/>
        <w:widowControl/>
        <w:suppressLineNumbers w:val="0"/>
        <w:rPr>
          <w:rFonts w:hint="default" w:ascii="Arial" w:hAnsi="Arial" w:cs="Arial"/>
          <w:sz w:val="24"/>
          <w:szCs w:val="24"/>
        </w:rPr>
      </w:pPr>
      <w:r>
        <w:rPr>
          <w:rFonts w:hint="default" w:ascii="Symbol" w:hAnsi="Symbol" w:eastAsia="Symbol" w:cs="Symbol"/>
          <w:sz w:val="24"/>
          <w:szCs w:val="24"/>
        </w:rPr>
        <w:t>·</w:t>
      </w:r>
      <w:r>
        <w:rPr>
          <w:rFonts w:hint="default" w:ascii="Arial" w:hAnsi="Arial" w:eastAsia="SimSun" w:cs="Arial"/>
          <w:sz w:val="24"/>
          <w:szCs w:val="24"/>
        </w:rPr>
        <w:t xml:space="preserve">  </w:t>
      </w:r>
      <w:r>
        <w:rPr>
          <w:rFonts w:hint="default" w:ascii="Arial" w:hAnsi="Arial" w:cs="Arial"/>
          <w:sz w:val="24"/>
          <w:szCs w:val="24"/>
        </w:rPr>
        <w:t xml:space="preserve">Add your MongoDB connection URL to the </w:t>
      </w:r>
      <w:r>
        <w:rPr>
          <w:rStyle w:val="44"/>
          <w:rFonts w:hint="default" w:ascii="Arial" w:hAnsi="Arial" w:cs="Arial"/>
          <w:sz w:val="24"/>
          <w:szCs w:val="24"/>
        </w:rPr>
        <w:t>DATABASE_URL</w:t>
      </w:r>
      <w:r>
        <w:rPr>
          <w:rFonts w:hint="default" w:ascii="Arial" w:hAnsi="Arial" w:cs="Arial"/>
          <w:sz w:val="24"/>
          <w:szCs w:val="24"/>
        </w:rPr>
        <w:t xml:space="preserve"> variable:</w:t>
      </w:r>
    </w:p>
    <w:p w14:paraId="744CC051">
      <w:pPr>
        <w:keepNext w:val="0"/>
        <w:keepLines w:val="0"/>
        <w:widowControl/>
        <w:suppressLineNumbers w:val="0"/>
        <w:rPr>
          <w:rFonts w:hint="default" w:ascii="Arial" w:hAnsi="Arial" w:cs="Arial"/>
          <w:sz w:val="24"/>
          <w:szCs w:val="24"/>
        </w:rPr>
      </w:pPr>
    </w:p>
    <w:p w14:paraId="095BCE16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</w:pPr>
    </w:p>
    <w:p w14:paraId="11F75524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DATABASE_URL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"mongodb+srv://&lt;username&gt;:&lt;password&gt;@&lt;cluster- url&gt;/&lt;database-name&gt;?retryWrites=true&amp;w=majority"</w:t>
      </w:r>
    </w:p>
    <w:p w14:paraId="0AE9FA25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</w:pPr>
    </w:p>
    <w:p w14:paraId="64FD1E59">
      <w:pPr>
        <w:keepNext w:val="0"/>
        <w:keepLines w:val="0"/>
        <w:widowControl/>
        <w:suppressLineNumbers w:val="0"/>
        <w:rPr>
          <w:rFonts w:hint="default" w:ascii="Arial" w:hAnsi="Arial" w:cs="Arial"/>
          <w:sz w:val="24"/>
          <w:szCs w:val="24"/>
          <w:lang w:val="en-IN"/>
        </w:rPr>
      </w:pPr>
    </w:p>
    <w:p w14:paraId="3660FFC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 w:ascii="Arial" w:hAnsi="Arial" w:eastAsia="SimSun" w:cs="Arial"/>
          <w:sz w:val="24"/>
          <w:szCs w:val="24"/>
          <w:lang w:val="en-IN"/>
        </w:rPr>
      </w:pPr>
      <w:r>
        <w:rPr>
          <w:rFonts w:hint="default" w:ascii="Arial" w:hAnsi="Arial" w:eastAsia="SimSun" w:cs="Arial"/>
          <w:sz w:val="24"/>
          <w:szCs w:val="24"/>
        </w:rPr>
        <w:t>Make sure to replace the placeholders with your actual MongoDB credentials and cluster information.</w:t>
      </w:r>
      <w:bookmarkStart w:id="0" w:name="_GoBack"/>
      <w:bookmarkEnd w:id="0"/>
    </w:p>
    <w:p w14:paraId="1B5A8DFC">
      <w:pPr>
        <w:pStyle w:val="85"/>
        <w:keepNext w:val="0"/>
        <w:keepLines w:val="0"/>
        <w:widowControl/>
        <w:numPr>
          <w:ilvl w:val="0"/>
          <w:numId w:val="11"/>
        </w:numPr>
        <w:suppressLineNumbers w:val="0"/>
        <w:ind w:left="425" w:leftChars="0" w:hanging="425" w:firstLineChars="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>Define your Prisma Schema:</w:t>
      </w:r>
      <w:r>
        <w:rPr>
          <w:rFonts w:hint="default" w:ascii="Arial" w:hAnsi="Arial" w:eastAsia="SimSun" w:cs="Arial"/>
          <w:sz w:val="24"/>
          <w:szCs w:val="24"/>
        </w:rPr>
        <w:br w:type="textWrapping"/>
      </w:r>
      <w:r>
        <w:rPr>
          <w:rFonts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 w:ascii="Arial" w:hAnsi="Arial" w:cs="Arial"/>
          <w:sz w:val="24"/>
          <w:szCs w:val="24"/>
        </w:rPr>
        <w:t xml:space="preserve">Open </w:t>
      </w:r>
      <w:r>
        <w:rPr>
          <w:rStyle w:val="44"/>
          <w:rFonts w:hint="default" w:ascii="Arial" w:hAnsi="Arial" w:cs="Arial"/>
          <w:sz w:val="24"/>
          <w:szCs w:val="24"/>
        </w:rPr>
        <w:t>prisma/schema.prisma</w:t>
      </w:r>
      <w:r>
        <w:rPr>
          <w:rFonts w:hint="default" w:ascii="Arial" w:hAnsi="Arial" w:cs="Arial"/>
          <w:sz w:val="24"/>
          <w:szCs w:val="24"/>
        </w:rPr>
        <w:t>.</w:t>
      </w:r>
    </w:p>
    <w:p w14:paraId="5A1BA2A2">
      <w:pPr>
        <w:pStyle w:val="85"/>
        <w:keepNext w:val="0"/>
        <w:keepLines w:val="0"/>
        <w:widowControl/>
        <w:suppressLineNumbers w:val="0"/>
        <w:ind w:firstLine="480" w:firstLineChars="200"/>
        <w:rPr>
          <w:rFonts w:hint="default" w:ascii="Arial" w:hAnsi="Arial" w:cs="Arial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</w:t>
      </w:r>
      <w:r>
        <w:rPr>
          <w:rFonts w:hint="default" w:ascii="Arial" w:hAnsi="Arial" w:cs="Arial"/>
        </w:rPr>
        <w:t xml:space="preserve">Define your models (which represent MongoDB collections) and their </w:t>
      </w:r>
      <w:r>
        <w:rPr>
          <w:rFonts w:hint="default" w:ascii="Arial" w:hAnsi="Arial" w:cs="Arial"/>
          <w:lang w:val="en-IN"/>
        </w:rPr>
        <w:tab/>
      </w:r>
      <w:r>
        <w:rPr>
          <w:rFonts w:hint="default" w:ascii="Arial" w:hAnsi="Arial" w:cs="Arial"/>
        </w:rPr>
        <w:t>fields.</w:t>
      </w:r>
    </w:p>
    <w:p w14:paraId="081BE27B">
      <w:pPr>
        <w:pStyle w:val="85"/>
        <w:keepNext w:val="0"/>
        <w:keepLines w:val="0"/>
        <w:widowControl/>
        <w:suppressLineNumbers w:val="0"/>
        <w:ind w:firstLine="360" w:firstLineChars="150"/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 xml:space="preserve">Example </w:t>
      </w:r>
      <w:r>
        <w:rPr>
          <w:rStyle w:val="44"/>
          <w:rFonts w:hint="default" w:ascii="Arial" w:hAnsi="Arial" w:eastAsia="SimSun" w:cs="Arial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schema.prisma</w:t>
      </w:r>
      <w:r>
        <w:rPr>
          <w:rFonts w:hint="default" w:ascii="Arial" w:hAnsi="Arial" w:eastAsia="SimSun" w:cs="Arial"/>
          <w:sz w:val="24"/>
          <w:szCs w:val="24"/>
        </w:rPr>
        <w:t>:</w:t>
      </w:r>
    </w:p>
    <w:p w14:paraId="49B7BE4F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</w:pPr>
    </w:p>
    <w:p w14:paraId="29792107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generator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client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{</w:t>
      </w:r>
    </w:p>
    <w:p w14:paraId="38DD561A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provider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"prisma-client-js"</w:t>
      </w:r>
    </w:p>
    <w:p w14:paraId="002BC047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 w14:paraId="646F5C74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datasource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db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{</w:t>
      </w:r>
    </w:p>
    <w:p w14:paraId="6C3C2B45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provider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"mongodb"</w:t>
      </w:r>
    </w:p>
    <w:p w14:paraId="16C3C66D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url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     = 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env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"DATABASE_URL"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 w14:paraId="4B4BE1C1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 w14:paraId="4F2B72E0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model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User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{</w:t>
      </w:r>
    </w:p>
    <w:p w14:paraId="6DC9936A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name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 </w:t>
      </w:r>
      <w:r>
        <w:rPr>
          <w:rFonts w:hint="default" w:ascii="Arial" w:hAnsi="Arial" w:eastAsia="Consolas" w:cs="Arial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String</w:t>
      </w:r>
    </w:p>
    <w:p w14:paraId="7D885E02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IN" w:eastAsia="zh-CN" w:bidi="ar"/>
        </w:rPr>
        <w:t xml:space="preserve">  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email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String</w:t>
      </w:r>
    </w:p>
    <w:p w14:paraId="3F58F897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}</w:t>
      </w:r>
    </w:p>
    <w:p w14:paraId="4C597A1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</w:p>
    <w:p w14:paraId="7071EBC5">
      <w:pPr>
        <w:pStyle w:val="85"/>
        <w:keepNext w:val="0"/>
        <w:keepLines w:val="0"/>
        <w:widowControl/>
        <w:suppressLineNumbers w:val="0"/>
        <w:rPr>
          <w:rFonts w:hint="default" w:ascii="Arial" w:hAnsi="Arial" w:eastAsia="SimSun" w:cs="Arial"/>
          <w:sz w:val="24"/>
          <w:szCs w:val="24"/>
          <w:lang w:val="en-IN"/>
        </w:rPr>
      </w:pPr>
    </w:p>
    <w:p w14:paraId="5A51347A">
      <w:pPr>
        <w:pStyle w:val="85"/>
        <w:keepNext w:val="0"/>
        <w:keepLines w:val="0"/>
        <w:widowControl/>
        <w:numPr>
          <w:ilvl w:val="0"/>
          <w:numId w:val="11"/>
        </w:numPr>
        <w:suppressLineNumbers w:val="0"/>
        <w:ind w:left="425" w:leftChars="0" w:hanging="425" w:firstLineChars="0"/>
        <w:rPr>
          <w:rFonts w:hint="default" w:ascii="Arial" w:hAnsi="Arial" w:eastAsia="SimSun" w:cs="Arial"/>
          <w:sz w:val="24"/>
          <w:szCs w:val="24"/>
          <w:lang w:val="en-IN"/>
        </w:rPr>
      </w:pPr>
      <w:r>
        <w:rPr>
          <w:rFonts w:hint="default" w:ascii="Arial" w:hAnsi="Arial" w:eastAsia="SimSun" w:cs="Arial"/>
          <w:sz w:val="24"/>
          <w:szCs w:val="24"/>
        </w:rPr>
        <w:t>Generate Prisma Client</w:t>
      </w:r>
      <w:r>
        <w:rPr>
          <w:rFonts w:hint="default" w:ascii="Arial" w:hAnsi="Arial" w:eastAsia="SimSun" w:cs="Arial"/>
          <w:sz w:val="24"/>
          <w:szCs w:val="24"/>
          <w:lang w:val="en-IN"/>
        </w:rPr>
        <w:t xml:space="preserve"> </w:t>
      </w:r>
      <w:r>
        <w:rPr>
          <w:rFonts w:hint="default" w:ascii="Arial" w:hAnsi="Arial" w:eastAsia="SimSun" w:cs="Arial"/>
          <w:sz w:val="24"/>
          <w:szCs w:val="24"/>
        </w:rPr>
        <w:t>:</w:t>
      </w:r>
    </w:p>
    <w:p w14:paraId="7E68E86B">
      <w:pPr>
        <w:numPr>
          <w:numId w:val="0"/>
        </w:numPr>
        <w:spacing w:line="360" w:lineRule="auto"/>
        <w:ind w:firstLine="720" w:firstLineChars="0"/>
        <w:jc w:val="left"/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 xml:space="preserve">Every time you modify your </w:t>
      </w:r>
      <w:r>
        <w:rPr>
          <w:rStyle w:val="44"/>
          <w:rFonts w:hint="default" w:ascii="Arial" w:hAnsi="Arial" w:eastAsia="SimSun" w:cs="Arial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schema.prisma</w:t>
      </w:r>
      <w:r>
        <w:rPr>
          <w:rFonts w:hint="default" w:ascii="Arial" w:hAnsi="Arial" w:eastAsia="SimSun" w:cs="Arial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</w:t>
      </w:r>
      <w:r>
        <w:rPr>
          <w:rFonts w:hint="default" w:ascii="Arial" w:hAnsi="Arial" w:eastAsia="SimSun" w:cs="Arial"/>
          <w:sz w:val="24"/>
          <w:szCs w:val="24"/>
        </w:rPr>
        <w:t xml:space="preserve">file, you need to regenerate </w:t>
      </w:r>
      <w:r>
        <w:rPr>
          <w:rFonts w:hint="default" w:ascii="Arial" w:hAnsi="Arial" w:eastAsia="SimSun" w:cs="Arial"/>
          <w:sz w:val="24"/>
          <w:szCs w:val="24"/>
          <w:lang w:val="en-IN"/>
        </w:rPr>
        <w:tab/>
      </w:r>
      <w:r>
        <w:rPr>
          <w:rFonts w:hint="default" w:ascii="Arial" w:hAnsi="Arial" w:eastAsia="SimSun" w:cs="Arial"/>
          <w:sz w:val="24"/>
          <w:szCs w:val="24"/>
        </w:rPr>
        <w:t>the Prisma Client to reflect those changes in your application's code.</w:t>
      </w:r>
    </w:p>
    <w:p w14:paraId="0E326D4D">
      <w:pPr>
        <w:numPr>
          <w:numId w:val="0"/>
        </w:numPr>
        <w:spacing w:line="360" w:lineRule="auto"/>
        <w:ind w:firstLine="720" w:firstLineChars="0"/>
        <w:jc w:val="left"/>
        <w:rPr>
          <w:rFonts w:hint="default" w:ascii="Arial" w:hAnsi="Arial" w:eastAsia="SimSun" w:cs="Arial"/>
          <w:sz w:val="24"/>
          <w:szCs w:val="24"/>
        </w:rPr>
      </w:pPr>
    </w:p>
    <w:p w14:paraId="2B00EE89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SimSun" w:cs="Arial"/>
          <w:sz w:val="24"/>
          <w:szCs w:val="24"/>
        </w:rPr>
      </w:pPr>
    </w:p>
    <w:p w14:paraId="67276C11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>npx prisma generate</w:t>
      </w:r>
    </w:p>
    <w:p w14:paraId="2F9AE9DE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SimSun" w:cs="Arial"/>
          <w:sz w:val="24"/>
          <w:szCs w:val="24"/>
        </w:rPr>
      </w:pPr>
    </w:p>
    <w:p w14:paraId="0058686A">
      <w:pPr>
        <w:numPr>
          <w:numId w:val="0"/>
        </w:numPr>
        <w:spacing w:line="360" w:lineRule="auto"/>
        <w:jc w:val="left"/>
        <w:rPr>
          <w:rFonts w:hint="default" w:ascii="Arial" w:hAnsi="Arial" w:eastAsia="SimSun" w:cs="Arial"/>
          <w:sz w:val="24"/>
          <w:szCs w:val="24"/>
        </w:rPr>
      </w:pPr>
    </w:p>
    <w:p w14:paraId="0CA03A1E">
      <w:pPr>
        <w:numPr>
          <w:ilvl w:val="0"/>
          <w:numId w:val="11"/>
        </w:numPr>
        <w:spacing w:line="360" w:lineRule="auto"/>
        <w:ind w:left="425" w:leftChars="0" w:hanging="425" w:firstLineChars="0"/>
        <w:jc w:val="left"/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>Use Prisma Client in your Application</w:t>
      </w:r>
      <w:r>
        <w:rPr>
          <w:rFonts w:hint="default" w:ascii="Arial" w:hAnsi="Arial" w:eastAsia="SimSun" w:cs="Arial"/>
          <w:sz w:val="24"/>
          <w:szCs w:val="24"/>
          <w:lang w:val="en-IN"/>
        </w:rPr>
        <w:t xml:space="preserve"> </w:t>
      </w:r>
      <w:r>
        <w:rPr>
          <w:rFonts w:hint="default" w:ascii="Arial" w:hAnsi="Arial" w:eastAsia="SimSun" w:cs="Arial"/>
          <w:sz w:val="24"/>
          <w:szCs w:val="24"/>
        </w:rPr>
        <w:t>:</w:t>
      </w:r>
    </w:p>
    <w:p w14:paraId="32909431">
      <w:pPr>
        <w:numPr>
          <w:numId w:val="0"/>
        </w:numPr>
        <w:spacing w:line="360" w:lineRule="auto"/>
        <w:ind w:left="240" w:leftChars="0" w:hanging="240" w:hangingChars="100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  <w:lang w:val="en-IN"/>
        </w:rPr>
        <w:t xml:space="preserve"> </w:t>
      </w:r>
      <w:r>
        <w:rPr>
          <w:rFonts w:hint="default" w:ascii="Arial" w:hAnsi="Arial" w:eastAsia="SimSun" w:cs="Arial"/>
          <w:sz w:val="24"/>
          <w:szCs w:val="24"/>
        </w:rPr>
        <w:t xml:space="preserve">Now you can import and instantiate </w:t>
      </w:r>
      <w:r>
        <w:rPr>
          <w:rStyle w:val="44"/>
          <w:rFonts w:hint="default" w:ascii="Arial" w:hAnsi="Arial" w:eastAsia="SimSun" w:cs="Arial"/>
          <w:sz w:val="24"/>
          <w:szCs w:val="24"/>
        </w:rPr>
        <w:t>PrismaClient</w:t>
      </w:r>
      <w:r>
        <w:rPr>
          <w:rFonts w:hint="default" w:ascii="Arial" w:hAnsi="Arial" w:eastAsia="SimSun" w:cs="Arial"/>
          <w:sz w:val="24"/>
          <w:szCs w:val="24"/>
        </w:rPr>
        <w:t xml:space="preserve"> in your</w:t>
      </w:r>
      <w:r>
        <w:rPr>
          <w:rFonts w:hint="default" w:ascii="Arial" w:hAnsi="Arial" w:eastAsia="SimSun" w:cs="Arial"/>
          <w:sz w:val="24"/>
          <w:szCs w:val="24"/>
          <w:lang w:val="en-IN"/>
        </w:rPr>
        <w:t xml:space="preserve"> </w:t>
      </w:r>
      <w:r>
        <w:rPr>
          <w:rFonts w:hint="default" w:ascii="Arial" w:hAnsi="Arial" w:eastAsia="SimSun" w:cs="Arial"/>
          <w:sz w:val="24"/>
          <w:szCs w:val="24"/>
        </w:rPr>
        <w:t xml:space="preserve"> application and start querying your MongoDB database</w:t>
      </w:r>
      <w:r>
        <w:rPr>
          <w:rFonts w:ascii="SimSun" w:hAnsi="SimSun" w:eastAsia="SimSun" w:cs="SimSun"/>
          <w:sz w:val="24"/>
          <w:szCs w:val="24"/>
        </w:rPr>
        <w:t>.</w:t>
      </w:r>
    </w:p>
    <w:p w14:paraId="0C63E6D7">
      <w:pPr>
        <w:numPr>
          <w:numId w:val="0"/>
        </w:numPr>
        <w:spacing w:line="360" w:lineRule="auto"/>
        <w:ind w:left="240" w:leftChars="0" w:hanging="240" w:hangingChars="100"/>
        <w:jc w:val="left"/>
        <w:rPr>
          <w:rStyle w:val="44"/>
          <w:rFonts w:hint="default" w:ascii="Arial" w:hAnsi="Arial" w:eastAsia="SimSun" w:cs="Arial"/>
          <w:sz w:val="24"/>
          <w:szCs w:val="24"/>
          <w:lang w:val="en-IN"/>
        </w:rPr>
      </w:pPr>
      <w:r>
        <w:rPr>
          <w:rFonts w:hint="default" w:ascii="SimSun" w:hAnsi="SimSun" w:eastAsia="SimSun" w:cs="SimSun"/>
          <w:sz w:val="24"/>
          <w:szCs w:val="24"/>
          <w:lang w:val="en-IN"/>
        </w:rPr>
        <w:t xml:space="preserve"> </w:t>
      </w:r>
      <w:r>
        <w:rPr>
          <w:rFonts w:hint="default" w:ascii="Arial" w:hAnsi="Arial" w:eastAsia="SimSun" w:cs="Arial"/>
          <w:sz w:val="24"/>
          <w:szCs w:val="24"/>
        </w:rPr>
        <w:t xml:space="preserve">Example </w:t>
      </w:r>
      <w:r>
        <w:rPr>
          <w:rFonts w:hint="default" w:ascii="Arial" w:hAnsi="Arial" w:eastAsia="SimSun" w:cs="Arial"/>
          <w:sz w:val="24"/>
          <w:szCs w:val="24"/>
          <w:lang w:val="en-IN"/>
        </w:rPr>
        <w:t>server</w:t>
      </w:r>
      <w:r>
        <w:rPr>
          <w:rStyle w:val="44"/>
          <w:rFonts w:hint="default" w:ascii="Arial" w:hAnsi="Arial" w:eastAsia="SimSun" w:cs="Arial"/>
          <w:sz w:val="24"/>
          <w:szCs w:val="24"/>
        </w:rPr>
        <w:t>.js</w:t>
      </w:r>
      <w:r>
        <w:rPr>
          <w:rStyle w:val="44"/>
          <w:rFonts w:hint="default" w:ascii="Arial" w:hAnsi="Arial" w:eastAsia="SimSun" w:cs="Arial"/>
          <w:sz w:val="24"/>
          <w:szCs w:val="24"/>
          <w:lang w:val="en-IN"/>
        </w:rPr>
        <w:t xml:space="preserve"> </w:t>
      </w:r>
    </w:p>
    <w:p w14:paraId="04E5BCF8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</w:pPr>
    </w:p>
    <w:p w14:paraId="1B77E3DC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var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express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require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'express'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 w14:paraId="3BE7781B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var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app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express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();</w:t>
      </w:r>
    </w:p>
    <w:p w14:paraId="3BCF7728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var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{</w:t>
      </w:r>
      <w:r>
        <w:rPr>
          <w:rFonts w:hint="default" w:ascii="Arial" w:hAnsi="Arial" w:eastAsia="Consolas" w:cs="Arial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PrismaClient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}=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require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'@prisma/client'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 w14:paraId="4EAD7E02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var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prisma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new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 </w:t>
      </w:r>
      <w:r>
        <w:rPr>
          <w:rFonts w:hint="default" w:ascii="Arial" w:hAnsi="Arial" w:eastAsia="Consolas" w:cs="Arial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PrismaClient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</w:t>
      </w:r>
    </w:p>
    <w:p w14:paraId="1ACE6C14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IN" w:eastAsia="zh-CN" w:bidi="ar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IN" w:eastAsia="zh-CN" w:bidi="ar"/>
        </w:rPr>
        <w:t xml:space="preserve"> </w:t>
      </w:r>
    </w:p>
    <w:p w14:paraId="285595F3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</w:pPr>
    </w:p>
    <w:p w14:paraId="5F64A5E7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prisma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$connect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</w:t>
      </w:r>
    </w:p>
    <w:p w14:paraId="5E7BE490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then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(() 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=&gt;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{</w:t>
      </w:r>
    </w:p>
    <w:p w14:paraId="7496C27F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log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"Connected to database"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 w14:paraId="642954AB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})</w:t>
      </w:r>
    </w:p>
    <w:p w14:paraId="589FC744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catch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((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err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) 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=&gt;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{</w:t>
      </w:r>
    </w:p>
    <w:p w14:paraId="5DE60C9D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error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"Error connecting to database"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err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 w14:paraId="4EDBB629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});</w:t>
      </w:r>
    </w:p>
    <w:p w14:paraId="2D329F8C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</w:p>
    <w:p w14:paraId="162F5530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IN" w:eastAsia="zh-CN" w:bidi="ar"/>
        </w:rPr>
        <w:tab/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app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get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'/'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,(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req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res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=&gt;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{</w:t>
      </w:r>
    </w:p>
    <w:p w14:paraId="371D19F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IN" w:eastAsia="zh-CN" w:bidi="ar"/>
        </w:rPr>
        <w:tab/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var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user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prisma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user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find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</w:t>
      </w:r>
    </w:p>
    <w:p w14:paraId="1A9910EE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IN" w:eastAsia="zh-CN" w:bidi="ar"/>
        </w:rPr>
        <w:tab/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then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((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users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) 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=&gt;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{</w:t>
      </w:r>
    </w:p>
    <w:p w14:paraId="0FBE5AC0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res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json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users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 w14:paraId="35BA137E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IN" w:eastAsia="zh-CN" w:bidi="ar"/>
        </w:rPr>
        <w:tab/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})</w:t>
      </w:r>
    </w:p>
    <w:p w14:paraId="371AA32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IN" w:eastAsia="zh-CN" w:bidi="ar"/>
        </w:rPr>
        <w:tab/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catch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((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err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) 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=&gt;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{</w:t>
      </w:r>
    </w:p>
    <w:p w14:paraId="5CE0BB2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error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"Error fetching users"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err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 w14:paraId="7B3135D1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res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status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500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send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"Error fetching users"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 w14:paraId="2C460D3D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IN" w:eastAsia="zh-CN" w:bidi="ar"/>
        </w:rPr>
        <w:tab/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}</w:t>
      </w:r>
    </w:p>
    <w:p w14:paraId="2DB6C4A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IN" w:eastAsia="zh-CN" w:bidi="ar"/>
        </w:rPr>
        <w:tab/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);</w:t>
      </w:r>
    </w:p>
    <w:p w14:paraId="42CFD669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IN" w:eastAsia="zh-CN" w:bidi="ar"/>
        </w:rPr>
        <w:tab/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})</w:t>
      </w:r>
    </w:p>
    <w:p w14:paraId="3F33AC96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</w:p>
    <w:p w14:paraId="74542F8E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app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listen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3000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() 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=&gt;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{</w:t>
      </w:r>
    </w:p>
    <w:p w14:paraId="495D079F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log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"Server started at port 3000"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 w14:paraId="29ABACFC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});</w:t>
      </w:r>
    </w:p>
    <w:p w14:paraId="27369E8F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 w14:paraId="72AB53CA">
      <w:pPr>
        <w:numPr>
          <w:numId w:val="0"/>
        </w:numPr>
        <w:spacing w:line="360" w:lineRule="auto"/>
        <w:ind w:left="240" w:leftChars="0" w:hanging="240" w:hangingChars="100"/>
        <w:jc w:val="left"/>
        <w:rPr>
          <w:rStyle w:val="44"/>
          <w:rFonts w:hint="default" w:ascii="Arial" w:hAnsi="Arial" w:eastAsia="SimSun" w:cs="Arial"/>
          <w:sz w:val="24"/>
          <w:szCs w:val="24"/>
          <w:lang w:val="en-IN"/>
        </w:rPr>
      </w:pPr>
    </w:p>
    <w:p w14:paraId="14C25899">
      <w:pPr>
        <w:numPr>
          <w:numId w:val="0"/>
        </w:numPr>
        <w:spacing w:line="360" w:lineRule="auto"/>
        <w:jc w:val="left"/>
        <w:rPr>
          <w:rFonts w:hint="default" w:ascii="Arial" w:hAnsi="Arial" w:eastAsia="SimSun" w:cs="Arial"/>
          <w:sz w:val="24"/>
          <w:szCs w:val="24"/>
          <w:lang w:val="en-IN"/>
        </w:rPr>
      </w:pPr>
    </w:p>
    <w:tbl>
      <w:tblPr>
        <w:tblW w:w="8525" w:type="dxa"/>
        <w:tblCellSpacing w:w="15" w:type="dxa"/>
        <w:tblInd w:w="-6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27"/>
        <w:gridCol w:w="3454"/>
        <w:gridCol w:w="3844"/>
      </w:tblGrid>
      <w:tr w14:paraId="561A0E7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0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65AC52D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b/>
                <w:bCs/>
                <w:sz w:val="24"/>
                <w:szCs w:val="24"/>
              </w:rPr>
            </w:pPr>
            <w:r>
              <w:rPr>
                <w:rStyle w:val="92"/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Operation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48D3A6F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b/>
                <w:bCs/>
                <w:sz w:val="24"/>
                <w:szCs w:val="24"/>
              </w:rPr>
            </w:pPr>
            <w:r>
              <w:rPr>
                <w:rStyle w:val="92"/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MongoDB Native Query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4A4DED3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b/>
                <w:bCs/>
                <w:sz w:val="24"/>
                <w:szCs w:val="24"/>
              </w:rPr>
            </w:pPr>
            <w:r>
              <w:rPr>
                <w:rStyle w:val="92"/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Prisma Query</w:t>
            </w:r>
          </w:p>
        </w:tc>
      </w:tr>
      <w:tr w14:paraId="7ABE720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0BF79BA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Style w:val="92"/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Find All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291A758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Style w:val="44"/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db.users.find({})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69FF73E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Style w:val="44"/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 xml:space="preserve"> prisma.user.findMany()</w:t>
            </w:r>
          </w:p>
        </w:tc>
      </w:tr>
      <w:tr w14:paraId="1D01B87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49413BE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Style w:val="92"/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Find by Condition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70873DF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Style w:val="44"/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db.users.find({ name: "Alice" })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4EF07B0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Style w:val="44"/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prisma.user.findMany({ where: { name: "Alice" } })</w:t>
            </w:r>
          </w:p>
        </w:tc>
      </w:tr>
      <w:tr w14:paraId="362FB47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7056918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Style w:val="92"/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Find First Match</w:t>
            </w:r>
          </w:p>
        </w:tc>
        <w:tc>
          <w:tcPr>
            <w:tcW w:w="32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59DD884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Style w:val="44"/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db.users.findOne({ email: "test@example.com" })</w:t>
            </w:r>
          </w:p>
        </w:tc>
        <w:tc>
          <w:tcPr>
            <w:tcW w:w="36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30A2FB2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Style w:val="44"/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 xml:space="preserve"> prisma.user.findFirst({ where: { email: "test@example.com" } })</w:t>
            </w:r>
          </w:p>
        </w:tc>
      </w:tr>
      <w:tr w14:paraId="0DA0879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623E888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Style w:val="92"/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Insert One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0A63C978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Style w:val="44"/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db.users.insertOne({ name: "Bob", email: "bob@example.com" })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6261CEF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Style w:val="44"/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 xml:space="preserve"> prisma.user.create({ data: { name: "Bob", email: "bob@example.com" } })</w:t>
            </w:r>
          </w:p>
        </w:tc>
      </w:tr>
      <w:tr w14:paraId="1A0C335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425370F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Style w:val="92"/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Update One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73899D0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Style w:val="44"/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db.users.updateOne({ name: "Bob" }, { $set: { email: "new@example.com" } })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7A79F2C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Style w:val="44"/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 xml:space="preserve"> prisma.user.updateMany({ where: { name: "Bob" }, data: { email: "new@example.com" } })</w:t>
            </w:r>
          </w:p>
        </w:tc>
      </w:tr>
      <w:tr w14:paraId="7EC4DB1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39CFA2A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Style w:val="92"/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Delete One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0E96598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Style w:val="44"/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db.users.deleteOne({ name: "Bob" })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30019C6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Style w:val="44"/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 xml:space="preserve"> prisma.user.deleteMany({ where: { name: "Bob" } })</w:t>
            </w:r>
          </w:p>
        </w:tc>
      </w:tr>
      <w:tr w14:paraId="7399667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470DEAF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Style w:val="92"/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Limit + Skip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58D3C90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Style w:val="44"/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db.users.find().skip(5).limit(10)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000BA3C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Style w:val="44"/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 xml:space="preserve"> prisma.user.findMany({ skip: 5, take: 10 })</w:t>
            </w:r>
          </w:p>
        </w:tc>
      </w:tr>
      <w:tr w14:paraId="30A6940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0C954A0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Style w:val="92"/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Find by 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19DAACD8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Style w:val="44"/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db.users.findOne({ _id: ObjectId("abc123") })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21CA742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Style w:val="44"/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 xml:space="preserve"> prisma.user.findUnique({ where: { id: "abc123" } })</w:t>
            </w:r>
          </w:p>
        </w:tc>
      </w:tr>
      <w:tr w14:paraId="5311C83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709B5B3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Style w:val="92"/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Sort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6F6A96F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Style w:val="44"/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db.users.find().sort({ name: 1 })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0B5FE82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Style w:val="44"/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 xml:space="preserve"> prisma.user.findMany({ orderBy: { name: 'asc' } })</w:t>
            </w:r>
          </w:p>
        </w:tc>
      </w:tr>
    </w:tbl>
    <w:p w14:paraId="5171A2E3">
      <w:pPr>
        <w:numPr>
          <w:numId w:val="0"/>
        </w:numPr>
        <w:spacing w:line="360" w:lineRule="auto"/>
        <w:jc w:val="center"/>
        <w:rPr>
          <w:rFonts w:hint="default" w:ascii="Arial" w:hAnsi="Arial" w:eastAsia="SimSun" w:cs="Arial"/>
          <w:sz w:val="24"/>
          <w:szCs w:val="24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 Variable Small 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Display Semibold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 Variable Display 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Tex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Small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 Variable Display Semi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Small Semibold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Gadugi">
    <w:panose1 w:val="020B0502040204020203"/>
    <w:charset w:val="00"/>
    <w:family w:val="auto"/>
    <w:pitch w:val="default"/>
    <w:sig w:usb0="80000003" w:usb1="02000000" w:usb2="00003000" w:usb3="00000000" w:csb0="00000001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276877E"/>
    <w:multiLevelType w:val="singleLevel"/>
    <w:tmpl w:val="E276877E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2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3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4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5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6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7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8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9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10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balanceSingleByteDoubleByteWidth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B26C7B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3A51BCF"/>
    <w:rsid w:val="5D220A36"/>
    <w:rsid w:val="7DB26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qFormat="1"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qFormat="1" w:unhideWhenUsed="0" w:uiPriority="0" w:semiHidden="0" w:name="endnote reference"/>
    <w:lsdException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qFormat="1"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qFormat="1"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qFormat="1"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qFormat="1"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qFormat="1"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unhideWhenUsed="0" w:uiPriority="0" w:semiHidden="0" w:name="Table Classic 3"/>
    <w:lsdException w:qFormat="1"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unhideWhenUsed="0" w:uiPriority="0" w:semiHidden="0" w:name="Table List 4"/>
    <w:lsdException w:qFormat="1" w:unhideWhenUsed="0" w:uiPriority="0" w:semiHidden="0" w:name="Table List 5"/>
    <w:lsdException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unhideWhenUsed="0" w:uiPriority="0" w:semiHidden="0" w:name="Table 3D effects 2"/>
    <w:lsdException w:qFormat="1" w:unhideWhenUsed="0" w:uiPriority="0" w:semiHidden="0" w:name="Table 3D effects 3"/>
    <w:lsdException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qFormat="1" w:unhideWhenUsed="0" w:uiPriority="0" w:semiHidden="0" w:name="Table Web 1"/>
    <w:lsdException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unhideWhenUsed="0" w:uiPriority="68" w:semiHidden="0" w:name="Medium Grid 2"/>
    <w:lsdException w:qFormat="1" w:unhideWhenUsed="0" w:uiPriority="69" w:semiHidden="0" w:name="Medium Grid 3"/>
    <w:lsdException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unhideWhenUsed="0" w:uiPriority="65" w:semiHidden="0" w:name="Medium List 1 Accent 3"/>
    <w:lsdException w:qFormat="1"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qFormat="1"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unhideWhenUsed="0" w:uiPriority="70" w:semiHidden="0" w:name="Dark List Accent 4"/>
    <w:lsdException w:qFormat="1"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link w:val="249"/>
    <w:qFormat/>
    <w:uiPriority w:val="0"/>
    <w:pPr>
      <w:keepNext/>
      <w:keepLines/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fill="000000" w:themeFill="text1"/>
      <w:spacing w:before="360" w:after="80"/>
      <w:outlineLvl w:val="0"/>
    </w:pPr>
    <w:rPr>
      <w:rFonts w:ascii="Arial" w:hAnsi="Arial" w:cs="Arial" w:eastAsiaTheme="majorEastAsia"/>
      <w:color w:val="FFFFFF" w:themeColor="background1"/>
      <w:kern w:val="2"/>
      <w:sz w:val="24"/>
      <w:szCs w:val="40"/>
      <w:lang w:val="en-IN" w:eastAsia="en-US"/>
      <w14:textFill>
        <w14:solidFill>
          <w14:schemeClr w14:val="bg1"/>
        </w14:solidFill>
      </w14:textFill>
      <w14:ligatures w14:val="standardContextual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character" w:customStyle="1" w:styleId="249">
    <w:name w:val="Heading 1 Char"/>
    <w:basedOn w:val="11"/>
    <w:link w:val="2"/>
    <w:uiPriority w:val="9"/>
    <w:rPr>
      <w:rFonts w:ascii="Arial" w:hAnsi="Arial" w:cs="Arial" w:eastAsiaTheme="majorEastAsia"/>
      <w:color w:val="FFFFFF" w:themeColor="background1"/>
      <w:kern w:val="2"/>
      <w:sz w:val="24"/>
      <w:szCs w:val="40"/>
      <w:lang w:val="en-IN" w:eastAsia="en-US"/>
      <w14:textFill>
        <w14:solidFill>
          <w14:schemeClr w14:val="bg1"/>
        </w14:solidFill>
      </w14:textFill>
      <w14:ligatures w14:val="standardContextual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1</Lines>
  <Paragraphs>1</Paragraphs>
  <TotalTime>337</TotalTime>
  <ScaleCrop>false</ScaleCrop>
  <LinksUpToDate>false</LinksUpToDate>
  <CharactersWithSpaces>0</CharactersWithSpaces>
  <Application>WPS Office_12.2.0.21183_F1E327BC-269C-435d-A152-05C5408002CA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2025-06-09T11:51:00Z</dcterms:created>
  <dc:creator>User</dc:creator>
  <cp:lastModifiedBy>palla lakshmana</cp:lastModifiedBy>
  <dcterms:modified xsi:type="dcterms:W3CDTF">2025-06-09T17:30:15Z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2057-12.2.0.21183</vt:lpwstr>
  </property>
  <property fmtid="{D5CDD505-2E9C-101B-9397-08002B2CF9AE}" pid="3" name="ICV">
    <vt:lpwstr>B4431448BBFB49DF97D354C6D7A644C1_11</vt:lpwstr>
  </property>
</Properties>
</file>